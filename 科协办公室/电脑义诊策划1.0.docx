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mc:AlternateContent>
          <mc:Choice Requires="wpg">
            <w:drawing>
              <wp:inline distT="0" distB="0" distL="114300" distR="114300">
                <wp:extent cx="5274310" cy="9525"/>
                <wp:effectExtent l="0" t="0" r="0" b="0"/>
                <wp:docPr id="4" name="组合 2"/>
                <wp:cNvGraphicFramePr/>
                <a:graphic xmlns:a="http://schemas.openxmlformats.org/drawingml/2006/main">
                  <a:graphicData uri="http://schemas.microsoft.com/office/word/2010/wordprocessingGroup">
                    <wpg:wgp>
                      <wpg:cNvGrpSpPr/>
                      <wpg:grpSpPr>
                        <a:xfrm>
                          <a:off x="0" y="0"/>
                          <a:ext cx="5274310" cy="9525"/>
                          <a:chOff x="0" y="0"/>
                          <a:chExt cx="8306" cy="15"/>
                        </a:xfrm>
                      </wpg:grpSpPr>
                      <wps:wsp>
                        <wps:cNvPr id="2" name="直线 3"/>
                        <wps:cNvCnPr/>
                        <wps:spPr>
                          <a:xfrm>
                            <a:off x="0" y="7"/>
                            <a:ext cx="8306" cy="0"/>
                          </a:xfrm>
                          <a:prstGeom prst="line">
                            <a:avLst/>
                          </a:prstGeom>
                          <a:ln w="9144" cap="flat" cmpd="sng">
                            <a:solidFill>
                              <a:srgbClr val="000000"/>
                            </a:solidFill>
                            <a:prstDash val="solid"/>
                            <a:headEnd type="none" w="med" len="med"/>
                            <a:tailEnd type="none" w="med" len="med"/>
                          </a:ln>
                        </wps:spPr>
                        <wps:bodyPr/>
                      </wps:wsp>
                    </wpg:wgp>
                  </a:graphicData>
                </a:graphic>
              </wp:inline>
            </w:drawing>
          </mc:Choice>
          <mc:Fallback>
            <w:pict>
              <v:group id="组合 2" o:spid="_x0000_s1026" o:spt="203" style="height:0.75pt;width:415.3pt;" coordsize="8306,15" o:gfxdata="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7toIu1AAAAAMBAAAPAAAAAAAAAAEAIAAAACIA&#10;AABkcnMvZG93bnJldi54bWxQSwECFAAUAAAACACHTuJA70PEhUYCAADyBAAADgAAAAAAAAABACAA&#10;AAAjAQAAZHJzL2Uyb0RvYy54bWxQSwUGAAAAAAYABgBZAQAA2wUAAAAA&#10;">
                <o:lock v:ext="edit" aspectratio="f"/>
                <v:line id="直线 3" o:spid="_x0000_s1026" o:spt="20" style="position:absolute;left:0;top:7;height:0;width:8306;" filled="f" stroked="t" coordsize="21600,21600" o:gfxdata="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2/UOLsAAADa&#10;AAAADwAAAAAAAAABACAAAAAiAAAAZHJzL2Rvd25yZXYueG1sUEsBAhQAFAAAAAgAh07iQDMvBZ47&#10;AAAAOQAAABAAAAAAAAAAAQAgAAAACgEAAGRycy9zaGFwZXhtbC54bWxQSwUGAAAAAAYABgBbAQAA&#10;tAMAAAAA&#10;">
                  <v:fill on="f" focussize="0,0"/>
                  <v:stroke weight="0.72pt" color="#000000" joinstyle="round"/>
                  <v:imagedata o:title=""/>
                  <o:lock v:ext="edit" aspectratio="f"/>
                </v:line>
                <w10:wrap type="none"/>
                <w10:anchorlock/>
              </v:group>
            </w:pict>
          </mc:Fallback>
        </mc:AlternateContent>
      </w:r>
    </w:p>
    <w:p>
      <w:pPr>
        <w:pStyle w:val="5"/>
        <w:rPr>
          <w:rFonts w:ascii="Times New Roman"/>
          <w:sz w:val="20"/>
        </w:rPr>
      </w:pPr>
    </w:p>
    <w:p>
      <w:pPr>
        <w:pStyle w:val="5"/>
        <w:spacing w:before="6"/>
        <w:rPr>
          <w:rFonts w:ascii="Times New Roman"/>
          <w:sz w:val="19"/>
        </w:rPr>
      </w:pPr>
    </w:p>
    <w:p>
      <w:pPr>
        <w:pStyle w:val="2"/>
        <w:spacing w:line="921" w:lineRule="exact"/>
      </w:pPr>
      <w:r>
        <w:t>智 能 科 技 协 会</w:t>
      </w:r>
    </w:p>
    <w:p>
      <w:pPr>
        <w:spacing w:before="156"/>
        <w:ind w:left="1533" w:right="494"/>
        <w:jc w:val="center"/>
        <w:rPr>
          <w:b/>
          <w:sz w:val="52"/>
        </w:rPr>
      </w:pPr>
      <w:r>
        <w:rPr>
          <w:b/>
          <w:sz w:val="52"/>
        </w:rPr>
        <w:t>送给萌新的关怀</w:t>
      </w:r>
    </w:p>
    <w:p>
      <w:pPr>
        <w:pStyle w:val="2"/>
        <w:spacing w:before="161"/>
        <w:ind w:right="98"/>
      </w:pPr>
      <w:r>
        <w:rPr>
          <w:rFonts w:ascii="Times New Roman" w:eastAsia="Times New Roman"/>
        </w:rPr>
        <w:t>20</w:t>
      </w:r>
      <w:r>
        <w:rPr>
          <w:rFonts w:ascii="Times New Roman" w:eastAsiaTheme="minorEastAsia"/>
        </w:rPr>
        <w:t>20</w:t>
      </w:r>
      <w:r>
        <w:rPr>
          <w:rFonts w:ascii="Times New Roman" w:eastAsia="Times New Roman"/>
        </w:rPr>
        <w:t xml:space="preserve"> </w:t>
      </w:r>
      <w:r>
        <w:t>年</w:t>
      </w:r>
    </w:p>
    <w:p>
      <w:pPr>
        <w:pStyle w:val="5"/>
        <w:spacing w:before="9"/>
        <w:rPr>
          <w:b/>
          <w:sz w:val="14"/>
        </w:rPr>
      </w:pPr>
      <w:r>
        <mc:AlternateContent>
          <mc:Choice Requires="wpg">
            <w:drawing>
              <wp:anchor distT="0" distB="0" distL="0" distR="0" simplePos="0" relativeHeight="251669504" behindDoc="1" locked="0" layoutInCell="1" allowOverlap="1">
                <wp:simplePos x="0" y="0"/>
                <wp:positionH relativeFrom="page">
                  <wp:posOffset>1503680</wp:posOffset>
                </wp:positionH>
                <wp:positionV relativeFrom="paragraph">
                  <wp:posOffset>144780</wp:posOffset>
                </wp:positionV>
                <wp:extent cx="4199890" cy="4274185"/>
                <wp:effectExtent l="0" t="0" r="3810" b="5715"/>
                <wp:wrapTopAndBottom/>
                <wp:docPr id="10" name="组合 4"/>
                <wp:cNvGraphicFramePr/>
                <a:graphic xmlns:a="http://schemas.openxmlformats.org/drawingml/2006/main">
                  <a:graphicData uri="http://schemas.microsoft.com/office/word/2010/wordprocessingGroup">
                    <wpg:wgp>
                      <wpg:cNvGrpSpPr/>
                      <wpg:grpSpPr>
                        <a:xfrm>
                          <a:off x="0" y="0"/>
                          <a:ext cx="4199890" cy="4274185"/>
                          <a:chOff x="2368" y="228"/>
                          <a:chExt cx="6614" cy="6731"/>
                        </a:xfrm>
                      </wpg:grpSpPr>
                      <pic:pic xmlns:pic="http://schemas.openxmlformats.org/drawingml/2006/picture">
                        <pic:nvPicPr>
                          <pic:cNvPr id="6" name="图片 5"/>
                          <pic:cNvPicPr>
                            <a:picLocks noChangeAspect="1"/>
                          </pic:cNvPicPr>
                        </pic:nvPicPr>
                        <pic:blipFill>
                          <a:blip r:embed="rId12"/>
                          <a:stretch>
                            <a:fillRect/>
                          </a:stretch>
                        </pic:blipFill>
                        <pic:spPr>
                          <a:xfrm>
                            <a:off x="2368" y="534"/>
                            <a:ext cx="6614" cy="6424"/>
                          </a:xfrm>
                          <a:prstGeom prst="rect">
                            <a:avLst/>
                          </a:prstGeom>
                          <a:noFill/>
                          <a:ln>
                            <a:noFill/>
                          </a:ln>
                        </pic:spPr>
                      </pic:pic>
                      <wps:wsp>
                        <wps:cNvPr id="8" name="文本框 6"/>
                        <wps:cNvSpPr txBox="1"/>
                        <wps:spPr>
                          <a:xfrm>
                            <a:off x="2368" y="228"/>
                            <a:ext cx="6614" cy="6731"/>
                          </a:xfrm>
                          <a:prstGeom prst="rect">
                            <a:avLst/>
                          </a:prstGeom>
                          <a:noFill/>
                          <a:ln>
                            <a:noFill/>
                          </a:ln>
                        </wps:spPr>
                        <wps:txbx>
                          <w:txbxContent>
                            <w:p>
                              <w:pPr>
                                <w:spacing w:line="594" w:lineRule="exact"/>
                                <w:ind w:left="1754"/>
                                <w:jc w:val="center"/>
                                <w:rPr>
                                  <w:rFonts w:hint="eastAsia" w:eastAsia="宋体"/>
                                  <w:b/>
                                  <w:sz w:val="52"/>
                                  <w:lang w:val="en-US" w:eastAsia="zh-CN"/>
                                </w:rPr>
                              </w:pPr>
                              <w:r>
                                <w:rPr>
                                  <w:rFonts w:hint="eastAsia"/>
                                  <w:b/>
                                  <w:sz w:val="52"/>
                                  <w:lang w:val="en-US" w:eastAsia="zh-CN"/>
                                </w:rPr>
                                <w:t>电脑义诊</w:t>
                              </w:r>
                            </w:p>
                          </w:txbxContent>
                        </wps:txbx>
                        <wps:bodyPr lIns="0" tIns="0" rIns="0" bIns="0" upright="1"/>
                      </wps:wsp>
                    </wpg:wgp>
                  </a:graphicData>
                </a:graphic>
              </wp:anchor>
            </w:drawing>
          </mc:Choice>
          <mc:Fallback>
            <w:pict>
              <v:group id="组合 4" o:spid="_x0000_s1026" o:spt="203" style="position:absolute;left:0pt;margin-left:118.4pt;margin-top:11.4pt;height:336.55pt;width:330.7pt;mso-position-horizontal-relative:page;mso-wrap-distance-bottom:0pt;mso-wrap-distance-top:0pt;z-index:-251646976;mso-width-relative:page;mso-height-relative:page;" coordorigin="2368,228" coordsize="6614,6731" o:gfxdata="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">
                <o:lock v:ext="edit" aspectratio="f"/>
                <v:shape id="图片 5" o:spid="_x0000_s1026" o:spt="75" type="#_x0000_t75" style="position:absolute;left:2368;top:534;height:6424;width:6614;" filled="f" o:preferrelative="t" stroked="f" coordsize="21600,21600" o:gfxdata="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yfX+r4A&#10;AADaAAAADwAAAAAAAAABACAAAAAiAAAAZHJzL2Rvd25yZXYueG1sUEsBAhQAFAAAAAgAh07iQDMv&#10;BZ47AAAAOQAAABAAAAAAAAAAAQAgAAAADQEAAGRycy9zaGFwZXhtbC54bWxQSwUGAAAAAAYABgBb&#10;AQAAtwMAAAAA&#10;">
                  <v:fill on="f" focussize="0,0"/>
                  <v:stroke on="f"/>
                  <v:imagedata r:id="rId12" o:title=""/>
                  <o:lock v:ext="edit" aspectratio="t"/>
                </v:shape>
                <v:shape id="文本框 6" o:spid="_x0000_s1026" o:spt="202" type="#_x0000_t202" style="position:absolute;left:2368;top:228;height:6731;width:6614;"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line="594" w:lineRule="exact"/>
                          <w:ind w:left="1754"/>
                          <w:jc w:val="center"/>
                          <w:rPr>
                            <w:rFonts w:hint="eastAsia" w:eastAsia="宋体"/>
                            <w:b/>
                            <w:sz w:val="52"/>
                            <w:lang w:val="en-US" w:eastAsia="zh-CN"/>
                          </w:rPr>
                        </w:pPr>
                        <w:r>
                          <w:rPr>
                            <w:rFonts w:hint="eastAsia"/>
                            <w:b/>
                            <w:sz w:val="52"/>
                            <w:lang w:val="en-US" w:eastAsia="zh-CN"/>
                          </w:rPr>
                          <w:t>电脑义诊</w:t>
                        </w:r>
                      </w:p>
                    </w:txbxContent>
                  </v:textbox>
                </v:shape>
                <w10:wrap type="topAndBottom"/>
              </v:group>
            </w:pict>
          </mc:Fallback>
        </mc:AlternateContent>
      </w:r>
    </w:p>
    <w:p>
      <w:pPr>
        <w:pStyle w:val="5"/>
        <w:rPr>
          <w:b/>
          <w:sz w:val="7"/>
        </w:rPr>
      </w:pPr>
    </w:p>
    <w:p>
      <w:pPr>
        <w:spacing w:line="922" w:lineRule="exact"/>
        <w:ind w:left="825" w:right="825"/>
        <w:jc w:val="center"/>
        <w:rPr>
          <w:b/>
          <w:sz w:val="72"/>
        </w:rPr>
      </w:pPr>
      <w:r>
        <w:rPr>
          <w:b/>
          <w:sz w:val="72"/>
        </w:rPr>
        <w:t>活 动 策 划 书</w:t>
      </w:r>
    </w:p>
    <w:p>
      <w:pPr>
        <w:pStyle w:val="5"/>
        <w:spacing w:before="2"/>
        <w:rPr>
          <w:b/>
          <w:sz w:val="106"/>
        </w:rPr>
      </w:pPr>
    </w:p>
    <w:p>
      <w:pPr>
        <w:spacing w:line="381" w:lineRule="auto"/>
        <w:ind w:left="5316" w:right="117" w:firstLine="1423"/>
        <w:rPr>
          <w:b/>
          <w:sz w:val="28"/>
        </w:rPr>
      </w:pPr>
      <w:r>
        <w:rPr>
          <w:b/>
          <w:sz w:val="28"/>
        </w:rPr>
        <w:t>策划人：</w:t>
      </w:r>
      <w:r>
        <w:rPr>
          <w:rFonts w:hint="eastAsia"/>
          <w:b/>
          <w:sz w:val="28"/>
        </w:rPr>
        <w:t>张驰</w:t>
      </w:r>
      <w:r>
        <w:rPr>
          <w:b/>
          <w:sz w:val="28"/>
        </w:rPr>
        <w:t>二〇二〇年</w:t>
      </w:r>
      <w:r>
        <w:rPr>
          <w:rFonts w:hint="eastAsia"/>
          <w:b/>
          <w:sz w:val="28"/>
          <w:lang w:val="en-US" w:eastAsia="zh-CN"/>
        </w:rPr>
        <w:t>十二</w:t>
      </w:r>
      <w:r>
        <w:rPr>
          <w:b/>
          <w:sz w:val="28"/>
        </w:rPr>
        <w:t>月</w:t>
      </w:r>
      <w:r>
        <w:rPr>
          <w:rFonts w:hint="eastAsia"/>
          <w:b/>
          <w:sz w:val="28"/>
          <w:lang w:val="en-US" w:eastAsia="zh-CN"/>
        </w:rPr>
        <w:t>一</w:t>
      </w:r>
      <w:r>
        <w:rPr>
          <w:b/>
          <w:sz w:val="28"/>
        </w:rPr>
        <w:t>日</w:t>
      </w:r>
    </w:p>
    <w:p>
      <w:pPr>
        <w:rPr>
          <w:sz w:val="21"/>
        </w:rPr>
        <w:sectPr>
          <w:headerReference r:id="rId5" w:type="first"/>
          <w:footerReference r:id="rId8" w:type="first"/>
          <w:headerReference r:id="rId3" w:type="default"/>
          <w:footerReference r:id="rId6" w:type="default"/>
          <w:headerReference r:id="rId4" w:type="even"/>
          <w:footerReference r:id="rId7" w:type="even"/>
          <w:type w:val="continuous"/>
          <w:pgSz w:w="11910" w:h="16840"/>
          <w:pgMar w:top="1060" w:right="1680" w:bottom="280" w:left="1680" w:header="720" w:footer="720" w:gutter="0"/>
          <w:pgNumType w:fmt="decimal"/>
          <w:cols w:space="720" w:num="1"/>
        </w:sectPr>
      </w:pPr>
    </w:p>
    <w:p>
      <w:pPr>
        <w:pStyle w:val="5"/>
        <w:spacing w:before="11"/>
        <w:rPr>
          <w:sz w:val="21"/>
        </w:rPr>
      </w:pPr>
    </w:p>
    <w:p>
      <w:pPr>
        <w:spacing w:before="36"/>
        <w:ind w:left="120"/>
        <w:rPr>
          <w:rFonts w:ascii="等线 Light" w:eastAsia="等线 Light"/>
          <w:i/>
          <w:sz w:val="28"/>
        </w:rPr>
      </w:pPr>
      <w:r>
        <w:rPr>
          <w:rFonts w:hint="eastAsia" w:ascii="等线 Light" w:eastAsia="等线 Light"/>
          <w:i/>
          <w:color w:val="2D75B5"/>
          <w:sz w:val="28"/>
        </w:rPr>
        <w:t>目录</w:t>
      </w:r>
    </w:p>
    <w:p>
      <w:pPr>
        <w:pStyle w:val="5"/>
        <w:tabs>
          <w:tab w:val="right" w:leader="dot" w:pos="8415"/>
        </w:tabs>
        <w:spacing w:before="114"/>
        <w:rPr>
          <w:rFonts w:ascii="Times New Roman" w:eastAsia="Times New Roman"/>
        </w:rPr>
      </w:pPr>
      <w:r>
        <w:t>一</w:t>
      </w:r>
      <w:r>
        <w:rPr>
          <w:spacing w:val="-3"/>
        </w:rPr>
        <w:t>、</w:t>
      </w:r>
      <w:r>
        <w:t>活动</w:t>
      </w:r>
      <w:r>
        <w:rPr>
          <w:spacing w:val="-3"/>
        </w:rPr>
        <w:t>背</w:t>
      </w:r>
      <w:r>
        <w:t>景</w:t>
      </w:r>
      <w:r>
        <w:tab/>
      </w:r>
      <w:r>
        <w:rPr>
          <w:rFonts w:ascii="Times New Roman" w:eastAsia="Times New Roman"/>
        </w:rPr>
        <w:t>2</w:t>
      </w:r>
    </w:p>
    <w:sdt>
      <w:sdtPr>
        <w:id w:val="-427658580"/>
        <w:docPartObj>
          <w:docPartGallery w:val="Table of Contents"/>
          <w:docPartUnique/>
        </w:docPartObj>
      </w:sdtPr>
      <w:sdtContent>
        <w:p>
          <w:pPr>
            <w:pStyle w:val="9"/>
            <w:tabs>
              <w:tab w:val="left" w:leader="dot" w:pos="8155"/>
            </w:tabs>
            <w:rPr>
              <w:rFonts w:ascii="Times New Roman" w:eastAsia="Times New Roman"/>
            </w:rPr>
          </w:pPr>
          <w:r>
            <w:fldChar w:fldCharType="begin"/>
          </w:r>
          <w:r>
            <w:instrText xml:space="preserve"> HYPERLINK \l "_TOC_250013" </w:instrText>
          </w:r>
          <w:r>
            <w:fldChar w:fldCharType="separate"/>
          </w:r>
          <w:r>
            <w:t>二</w:t>
          </w:r>
          <w:r>
            <w:rPr>
              <w:spacing w:val="-3"/>
            </w:rPr>
            <w:t>、</w:t>
          </w:r>
          <w:r>
            <w:t>活动</w:t>
          </w:r>
          <w:r>
            <w:rPr>
              <w:spacing w:val="-3"/>
            </w:rPr>
            <w:t>目</w:t>
          </w:r>
          <w:r>
            <w:t>的</w:t>
          </w:r>
          <w:r>
            <w:tab/>
          </w:r>
          <w:r>
            <w:rPr>
              <w:rFonts w:ascii="Times New Roman" w:eastAsia="Times New Roman"/>
              <w:spacing w:val="-1"/>
            </w:rPr>
            <w:t>3</w:t>
          </w:r>
          <w:r>
            <w:rPr>
              <w:rFonts w:ascii="Times New Roman" w:eastAsia="Times New Roman"/>
              <w:spacing w:val="-1"/>
            </w:rPr>
            <w:fldChar w:fldCharType="end"/>
          </w:r>
        </w:p>
        <w:p>
          <w:pPr>
            <w:pStyle w:val="9"/>
            <w:tabs>
              <w:tab w:val="left" w:leader="dot" w:pos="8155"/>
            </w:tabs>
            <w:spacing w:before="215"/>
            <w:rPr>
              <w:rFonts w:ascii="Times New Roman" w:eastAsia="Times New Roman"/>
            </w:rPr>
          </w:pPr>
          <w:r>
            <w:fldChar w:fldCharType="begin"/>
          </w:r>
          <w:r>
            <w:instrText xml:space="preserve"> HYPERLINK \l "_TOC_250012" </w:instrText>
          </w:r>
          <w:r>
            <w:fldChar w:fldCharType="separate"/>
          </w:r>
          <w:r>
            <w:t>三</w:t>
          </w:r>
          <w:r>
            <w:rPr>
              <w:spacing w:val="-3"/>
            </w:rPr>
            <w:t>、</w:t>
          </w:r>
          <w:r>
            <w:t>活动</w:t>
          </w:r>
          <w:r>
            <w:rPr>
              <w:spacing w:val="-3"/>
            </w:rPr>
            <w:t>简</w:t>
          </w:r>
          <w:r>
            <w:t>介</w:t>
          </w:r>
          <w:r>
            <w:tab/>
          </w:r>
          <w:r>
            <w:rPr>
              <w:rFonts w:ascii="Times New Roman" w:eastAsia="Times New Roman"/>
              <w:spacing w:val="-1"/>
            </w:rPr>
            <w:t>3</w:t>
          </w:r>
          <w:r>
            <w:rPr>
              <w:rFonts w:ascii="Times New Roman" w:eastAsia="Times New Roman"/>
              <w:spacing w:val="-1"/>
            </w:rPr>
            <w:fldChar w:fldCharType="end"/>
          </w:r>
        </w:p>
        <w:p>
          <w:pPr>
            <w:pStyle w:val="9"/>
            <w:tabs>
              <w:tab w:val="left" w:leader="dot" w:pos="7595"/>
            </w:tabs>
            <w:spacing w:before="210"/>
            <w:rPr>
              <w:rFonts w:ascii="Times New Roman" w:eastAsia="Times New Roman"/>
            </w:rPr>
          </w:pPr>
          <w:r>
            <w:fldChar w:fldCharType="begin"/>
          </w:r>
          <w:r>
            <w:instrText xml:space="preserve"> HYPERLINK \l "_TOC_250011" </w:instrText>
          </w:r>
          <w:r>
            <w:fldChar w:fldCharType="separate"/>
          </w:r>
          <w:r>
            <w:t>（</w:t>
          </w:r>
          <w:r>
            <w:rPr>
              <w:spacing w:val="-3"/>
            </w:rPr>
            <w:t>一</w:t>
          </w:r>
          <w:r>
            <w:t>）活</w:t>
          </w:r>
          <w:r>
            <w:rPr>
              <w:spacing w:val="-3"/>
            </w:rPr>
            <w:t>动</w:t>
          </w:r>
          <w:r>
            <w:t>主题</w:t>
          </w:r>
          <w:r>
            <w:tab/>
          </w:r>
          <w:r>
            <w:rPr>
              <w:rFonts w:ascii="Times New Roman" w:eastAsia="Times New Roman"/>
              <w:spacing w:val="-1"/>
            </w:rPr>
            <w:t>3</w:t>
          </w:r>
          <w:r>
            <w:rPr>
              <w:rFonts w:ascii="Times New Roman" w:eastAsia="Times New Roman"/>
              <w:spacing w:val="-1"/>
            </w:rPr>
            <w:fldChar w:fldCharType="end"/>
          </w:r>
        </w:p>
        <w:p>
          <w:pPr>
            <w:pStyle w:val="9"/>
            <w:tabs>
              <w:tab w:val="left" w:leader="dot" w:pos="7595"/>
            </w:tabs>
            <w:spacing w:before="215"/>
            <w:rPr>
              <w:rFonts w:ascii="Times New Roman" w:eastAsia="Times New Roman"/>
            </w:rPr>
          </w:pPr>
          <w:r>
            <w:fldChar w:fldCharType="begin"/>
          </w:r>
          <w:r>
            <w:instrText xml:space="preserve"> HYPERLINK \l "_TOC_250010" </w:instrText>
          </w:r>
          <w:r>
            <w:fldChar w:fldCharType="separate"/>
          </w:r>
          <w:r>
            <w:t>（</w:t>
          </w:r>
          <w:r>
            <w:rPr>
              <w:spacing w:val="-3"/>
            </w:rPr>
            <w:t>二</w:t>
          </w:r>
          <w:r>
            <w:t>）活</w:t>
          </w:r>
          <w:r>
            <w:rPr>
              <w:spacing w:val="-3"/>
            </w:rPr>
            <w:t>动</w:t>
          </w:r>
          <w:r>
            <w:t>时间</w:t>
          </w:r>
          <w:r>
            <w:tab/>
          </w:r>
          <w:r>
            <w:rPr>
              <w:rFonts w:ascii="Times New Roman" w:eastAsia="Times New Roman"/>
              <w:spacing w:val="-1"/>
            </w:rPr>
            <w:t>4</w:t>
          </w:r>
          <w:r>
            <w:rPr>
              <w:rFonts w:ascii="Times New Roman" w:eastAsia="Times New Roman"/>
              <w:spacing w:val="-1"/>
            </w:rPr>
            <w:fldChar w:fldCharType="end"/>
          </w:r>
        </w:p>
        <w:p>
          <w:pPr>
            <w:pStyle w:val="9"/>
            <w:tabs>
              <w:tab w:val="left" w:leader="dot" w:pos="7595"/>
            </w:tabs>
            <w:rPr>
              <w:rFonts w:ascii="Times New Roman" w:eastAsia="Times New Roman"/>
            </w:rPr>
          </w:pPr>
          <w:r>
            <w:drawing>
              <wp:anchor distT="0" distB="0" distL="0" distR="0" simplePos="0" relativeHeight="251663360" behindDoc="1" locked="0" layoutInCell="1" allowOverlap="1">
                <wp:simplePos x="0" y="0"/>
                <wp:positionH relativeFrom="page">
                  <wp:posOffset>1503680</wp:posOffset>
                </wp:positionH>
                <wp:positionV relativeFrom="paragraph">
                  <wp:posOffset>216535</wp:posOffset>
                </wp:positionV>
                <wp:extent cx="4199255" cy="407924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12" cstate="print"/>
                        <a:stretch>
                          <a:fillRect/>
                        </a:stretch>
                      </pic:blipFill>
                      <pic:spPr>
                        <a:xfrm>
                          <a:off x="0" y="0"/>
                          <a:ext cx="4199524" cy="4079163"/>
                        </a:xfrm>
                        <a:prstGeom prst="rect">
                          <a:avLst/>
                        </a:prstGeom>
                      </pic:spPr>
                    </pic:pic>
                  </a:graphicData>
                </a:graphic>
              </wp:anchor>
            </w:drawing>
          </w:r>
          <w:r>
            <w:fldChar w:fldCharType="begin"/>
          </w:r>
          <w:r>
            <w:instrText xml:space="preserve"> HYPERLINK \l "_TOC_250009" </w:instrText>
          </w:r>
          <w:r>
            <w:fldChar w:fldCharType="separate"/>
          </w:r>
          <w:r>
            <w:t>（</w:t>
          </w:r>
          <w:r>
            <w:rPr>
              <w:spacing w:val="-3"/>
            </w:rPr>
            <w:t>三</w:t>
          </w:r>
          <w:r>
            <w:t>）活</w:t>
          </w:r>
          <w:r>
            <w:rPr>
              <w:spacing w:val="-3"/>
            </w:rPr>
            <w:t>动</w:t>
          </w:r>
          <w:r>
            <w:t>地点</w:t>
          </w:r>
          <w:r>
            <w:tab/>
          </w:r>
          <w:r>
            <w:rPr>
              <w:rFonts w:ascii="Times New Roman" w:eastAsia="Times New Roman"/>
              <w:spacing w:val="-1"/>
            </w:rPr>
            <w:t>4</w:t>
          </w:r>
          <w:r>
            <w:rPr>
              <w:rFonts w:ascii="Times New Roman" w:eastAsia="Times New Roman"/>
              <w:spacing w:val="-1"/>
            </w:rPr>
            <w:fldChar w:fldCharType="end"/>
          </w:r>
        </w:p>
        <w:p>
          <w:pPr>
            <w:pStyle w:val="9"/>
            <w:tabs>
              <w:tab w:val="left" w:leader="dot" w:pos="7595"/>
            </w:tabs>
            <w:spacing w:before="213"/>
            <w:rPr>
              <w:rFonts w:ascii="Times New Roman" w:eastAsia="Times New Roman"/>
            </w:rPr>
          </w:pPr>
          <w:r>
            <w:fldChar w:fldCharType="begin"/>
          </w:r>
          <w:r>
            <w:instrText xml:space="preserve"> HYPERLINK \l "_TOC_250008" </w:instrText>
          </w:r>
          <w:r>
            <w:fldChar w:fldCharType="separate"/>
          </w:r>
          <w:r>
            <w:t>（</w:t>
          </w:r>
          <w:r>
            <w:rPr>
              <w:spacing w:val="-3"/>
            </w:rPr>
            <w:t>四</w:t>
          </w:r>
          <w:r>
            <w:t>）活</w:t>
          </w:r>
          <w:r>
            <w:rPr>
              <w:spacing w:val="-3"/>
            </w:rPr>
            <w:t>动</w:t>
          </w:r>
          <w:r>
            <w:t>对象</w:t>
          </w:r>
          <w:r>
            <w:tab/>
          </w:r>
          <w:r>
            <w:rPr>
              <w:rFonts w:ascii="Times New Roman" w:eastAsia="Times New Roman"/>
              <w:spacing w:val="-1"/>
            </w:rPr>
            <w:t>4</w:t>
          </w:r>
          <w:r>
            <w:rPr>
              <w:rFonts w:ascii="Times New Roman" w:eastAsia="Times New Roman"/>
              <w:spacing w:val="-1"/>
            </w:rPr>
            <w:fldChar w:fldCharType="end"/>
          </w:r>
        </w:p>
        <w:p>
          <w:pPr>
            <w:pStyle w:val="9"/>
            <w:tabs>
              <w:tab w:val="left" w:leader="dot" w:pos="7595"/>
            </w:tabs>
            <w:rPr>
              <w:rFonts w:ascii="Times New Roman" w:eastAsia="Times New Roman"/>
            </w:rPr>
          </w:pPr>
          <w:r>
            <w:fldChar w:fldCharType="begin"/>
          </w:r>
          <w:r>
            <w:instrText xml:space="preserve"> HYPERLINK \l "_TOC_250007" </w:instrText>
          </w:r>
          <w:r>
            <w:fldChar w:fldCharType="separate"/>
          </w:r>
          <w:r>
            <w:t>（</w:t>
          </w:r>
          <w:r>
            <w:rPr>
              <w:spacing w:val="-3"/>
            </w:rPr>
            <w:t>五</w:t>
          </w:r>
          <w:r>
            <w:t>）活</w:t>
          </w:r>
          <w:r>
            <w:rPr>
              <w:spacing w:val="-3"/>
            </w:rPr>
            <w:t>动</w:t>
          </w:r>
          <w:r>
            <w:t>单位</w:t>
          </w:r>
          <w:r>
            <w:tab/>
          </w:r>
          <w:r>
            <w:rPr>
              <w:rFonts w:ascii="Times New Roman" w:eastAsia="Times New Roman"/>
              <w:spacing w:val="-1"/>
            </w:rPr>
            <w:t>4</w:t>
          </w:r>
          <w:r>
            <w:rPr>
              <w:rFonts w:ascii="Times New Roman" w:eastAsia="Times New Roman"/>
              <w:spacing w:val="-1"/>
            </w:rPr>
            <w:fldChar w:fldCharType="end"/>
          </w:r>
        </w:p>
        <w:p>
          <w:pPr>
            <w:pStyle w:val="9"/>
            <w:tabs>
              <w:tab w:val="left" w:leader="dot" w:pos="8155"/>
            </w:tabs>
            <w:spacing w:before="213"/>
            <w:rPr>
              <w:rFonts w:ascii="Times New Roman" w:eastAsia="Times New Roman"/>
            </w:rPr>
          </w:pPr>
          <w:r>
            <w:fldChar w:fldCharType="begin"/>
          </w:r>
          <w:r>
            <w:instrText xml:space="preserve"> HYPERLINK \l "_TOC_250006" </w:instrText>
          </w:r>
          <w:r>
            <w:fldChar w:fldCharType="separate"/>
          </w:r>
          <w:r>
            <w:t>四</w:t>
          </w:r>
          <w:r>
            <w:rPr>
              <w:spacing w:val="-3"/>
            </w:rPr>
            <w:t>、</w:t>
          </w:r>
          <w:r>
            <w:t>活动</w:t>
          </w:r>
          <w:r>
            <w:rPr>
              <w:spacing w:val="-3"/>
            </w:rPr>
            <w:t>流</w:t>
          </w:r>
          <w:r>
            <w:t>程</w:t>
          </w:r>
          <w:r>
            <w:tab/>
          </w:r>
          <w:r>
            <w:rPr>
              <w:rFonts w:ascii="Times New Roman" w:eastAsia="Times New Roman"/>
              <w:spacing w:val="-1"/>
            </w:rPr>
            <w:t>4</w:t>
          </w:r>
          <w:r>
            <w:rPr>
              <w:rFonts w:ascii="Times New Roman" w:eastAsia="Times New Roman"/>
              <w:spacing w:val="-1"/>
            </w:rPr>
            <w:fldChar w:fldCharType="end"/>
          </w:r>
        </w:p>
        <w:p>
          <w:pPr>
            <w:pStyle w:val="9"/>
            <w:tabs>
              <w:tab w:val="left" w:leader="dot" w:pos="7595"/>
            </w:tabs>
            <w:rPr>
              <w:rFonts w:ascii="Times New Roman" w:eastAsia="Times New Roman"/>
            </w:rPr>
          </w:pPr>
          <w:r>
            <w:fldChar w:fldCharType="begin"/>
          </w:r>
          <w:r>
            <w:instrText xml:space="preserve"> HYPERLINK \l "_TOC_250005" </w:instrText>
          </w:r>
          <w:r>
            <w:fldChar w:fldCharType="separate"/>
          </w:r>
          <w:r>
            <w:t>（</w:t>
          </w:r>
          <w:r>
            <w:rPr>
              <w:spacing w:val="-3"/>
            </w:rPr>
            <w:t>一</w:t>
          </w:r>
          <w:r>
            <w:t>）前</w:t>
          </w:r>
          <w:r>
            <w:rPr>
              <w:spacing w:val="-3"/>
            </w:rPr>
            <w:t>期</w:t>
          </w:r>
          <w:r>
            <w:t>宣传</w:t>
          </w:r>
          <w:r>
            <w:tab/>
          </w:r>
          <w:r>
            <w:rPr>
              <w:rFonts w:ascii="Times New Roman" w:eastAsia="Times New Roman"/>
              <w:spacing w:val="-1"/>
            </w:rPr>
            <w:t>4</w:t>
          </w:r>
          <w:r>
            <w:rPr>
              <w:rFonts w:ascii="Times New Roman" w:eastAsia="Times New Roman"/>
              <w:spacing w:val="-1"/>
            </w:rPr>
            <w:fldChar w:fldCharType="end"/>
          </w:r>
        </w:p>
        <w:p>
          <w:pPr>
            <w:pStyle w:val="6"/>
            <w:numPr>
              <w:ilvl w:val="0"/>
              <w:numId w:val="1"/>
            </w:numPr>
            <w:tabs>
              <w:tab w:val="left" w:pos="1452"/>
              <w:tab w:val="left" w:leader="dot" w:pos="8275"/>
            </w:tabs>
            <w:spacing w:before="215"/>
            <w:ind w:hanging="212"/>
            <w:rPr>
              <w:rFonts w:ascii="Times New Roman" w:eastAsiaTheme="minorEastAsia"/>
            </w:rPr>
          </w:pPr>
          <w:r>
            <w:t>网</w:t>
          </w:r>
          <w:r>
            <w:rPr>
              <w:spacing w:val="-3"/>
            </w:rPr>
            <w:t>络</w:t>
          </w:r>
          <w:r>
            <w:t>宣传</w:t>
          </w:r>
          <w:r>
            <w:tab/>
          </w:r>
          <w:r>
            <w:rPr>
              <w:rFonts w:ascii="Times New Roman" w:eastAsia="Times New Roman"/>
            </w:rPr>
            <w:t>4</w:t>
          </w:r>
        </w:p>
        <w:p>
          <w:pPr>
            <w:pStyle w:val="6"/>
            <w:numPr>
              <w:ilvl w:val="0"/>
              <w:numId w:val="1"/>
            </w:numPr>
            <w:tabs>
              <w:tab w:val="left" w:pos="1452"/>
              <w:tab w:val="left" w:leader="dot" w:pos="8275"/>
            </w:tabs>
            <w:spacing w:before="215"/>
            <w:ind w:hanging="212"/>
            <w:rPr>
              <w:rFonts w:hint="eastAsia" w:ascii="Times New Roman" w:eastAsia="Times New Roman"/>
            </w:rPr>
          </w:pPr>
          <w:r>
            <w:rPr>
              <w:rFonts w:hint="eastAsia"/>
            </w:rPr>
            <w:t>实体</w:t>
          </w:r>
          <w:r>
            <w:t>宣传</w:t>
          </w:r>
          <w:r>
            <w:tab/>
          </w:r>
          <w:r>
            <w:rPr>
              <w:rFonts w:ascii="Times New Roman" w:eastAsia="Times New Roman"/>
            </w:rPr>
            <w:t>4</w:t>
          </w:r>
        </w:p>
        <w:p>
          <w:pPr>
            <w:pStyle w:val="9"/>
            <w:tabs>
              <w:tab w:val="left" w:leader="dot" w:pos="7595"/>
            </w:tabs>
            <w:spacing w:before="215"/>
            <w:rPr>
              <w:rFonts w:ascii="Times New Roman" w:eastAsia="Times New Roman"/>
            </w:rPr>
          </w:pPr>
          <w:r>
            <w:fldChar w:fldCharType="begin"/>
          </w:r>
          <w:r>
            <w:instrText xml:space="preserve"> HYPERLINK \l "_TOC_250004" </w:instrText>
          </w:r>
          <w:r>
            <w:fldChar w:fldCharType="separate"/>
          </w:r>
          <w:r>
            <w:t>（</w:t>
          </w:r>
          <w:r>
            <w:rPr>
              <w:spacing w:val="-3"/>
            </w:rPr>
            <w:t>二</w:t>
          </w:r>
          <w:r>
            <w:t>）活</w:t>
          </w:r>
          <w:r>
            <w:rPr>
              <w:spacing w:val="-3"/>
            </w:rPr>
            <w:t>动</w:t>
          </w:r>
          <w:r>
            <w:t>内容</w:t>
          </w:r>
          <w:r>
            <w:tab/>
          </w:r>
          <w:r>
            <w:rPr>
              <w:rFonts w:ascii="Times New Roman" w:eastAsia="Times New Roman"/>
              <w:spacing w:val="-1"/>
            </w:rPr>
            <w:t>5</w:t>
          </w:r>
          <w:r>
            <w:rPr>
              <w:rFonts w:ascii="Times New Roman" w:eastAsia="Times New Roman"/>
              <w:spacing w:val="-1"/>
            </w:rPr>
            <w:fldChar w:fldCharType="end"/>
          </w:r>
        </w:p>
        <w:p>
          <w:pPr>
            <w:pStyle w:val="6"/>
            <w:tabs>
              <w:tab w:val="left" w:leader="dot" w:pos="8275"/>
            </w:tabs>
            <w:ind w:firstLine="0"/>
            <w:rPr>
              <w:rFonts w:ascii="Times New Roman" w:eastAsia="Times New Roman"/>
            </w:rPr>
          </w:pPr>
          <w:r>
            <w:rPr>
              <w:rFonts w:ascii="Times New Roman" w:eastAsia="Times New Roman"/>
            </w:rPr>
            <w:t>1.2020</w:t>
          </w:r>
          <w:r>
            <w:rPr>
              <w:rFonts w:ascii="Times New Roman" w:eastAsia="Times New Roman"/>
              <w:spacing w:val="-1"/>
            </w:rPr>
            <w:t xml:space="preserve"> </w:t>
          </w:r>
          <w:r>
            <w:t>年</w:t>
          </w:r>
          <w:r>
            <w:rPr>
              <w:rFonts w:hint="eastAsia"/>
              <w:lang w:val="en-US" w:eastAsia="zh-CN"/>
            </w:rPr>
            <w:t>电脑义诊</w:t>
          </w:r>
          <w:r>
            <w:tab/>
          </w:r>
          <w:r>
            <w:rPr>
              <w:rFonts w:ascii="Times New Roman" w:eastAsia="Times New Roman"/>
            </w:rPr>
            <w:t>5</w:t>
          </w:r>
        </w:p>
        <w:p>
          <w:pPr>
            <w:pStyle w:val="9"/>
            <w:tabs>
              <w:tab w:val="left" w:leader="dot" w:pos="7034"/>
            </w:tabs>
            <w:spacing w:before="213"/>
            <w:rPr>
              <w:rFonts w:ascii="Times New Roman" w:eastAsia="Times New Roman"/>
            </w:rPr>
          </w:pPr>
          <w:r>
            <w:fldChar w:fldCharType="begin"/>
          </w:r>
          <w:r>
            <w:instrText xml:space="preserve"> HYPERLINK \l "_TOC_250003" </w:instrText>
          </w:r>
          <w:r>
            <w:fldChar w:fldCharType="separate"/>
          </w:r>
          <w:r>
            <w:rPr>
              <w:rFonts w:ascii="Times New Roman" w:eastAsia="Times New Roman"/>
            </w:rPr>
            <w:t>2.</w:t>
          </w:r>
          <w:r>
            <w:t>人</w:t>
          </w:r>
          <w:r>
            <w:rPr>
              <w:spacing w:val="-3"/>
            </w:rPr>
            <w:t>员</w:t>
          </w:r>
          <w:r>
            <w:t>、工</w:t>
          </w:r>
          <w:r>
            <w:rPr>
              <w:spacing w:val="-3"/>
            </w:rPr>
            <w:t>作</w:t>
          </w:r>
          <w:r>
            <w:t>分工</w:t>
          </w:r>
          <w:r>
            <w:tab/>
          </w:r>
          <w:r>
            <w:rPr>
              <w:rFonts w:ascii="Times New Roman" w:eastAsia="Times New Roman"/>
              <w:spacing w:val="-1"/>
            </w:rPr>
            <w:t>6</w:t>
          </w:r>
          <w:r>
            <w:rPr>
              <w:rFonts w:ascii="Times New Roman" w:eastAsia="Times New Roman"/>
              <w:spacing w:val="-1"/>
            </w:rPr>
            <w:fldChar w:fldCharType="end"/>
          </w:r>
        </w:p>
        <w:p>
          <w:pPr>
            <w:pStyle w:val="9"/>
            <w:tabs>
              <w:tab w:val="left" w:leader="dot" w:pos="7595"/>
            </w:tabs>
            <w:rPr>
              <w:rFonts w:ascii="Times New Roman" w:eastAsia="Times New Roman"/>
            </w:rPr>
          </w:pPr>
          <w:r>
            <w:fldChar w:fldCharType="begin"/>
          </w:r>
          <w:r>
            <w:instrText xml:space="preserve"> HYPERLINK \l "_TOC_250002" </w:instrText>
          </w:r>
          <w:r>
            <w:fldChar w:fldCharType="separate"/>
          </w:r>
          <w:r>
            <w:t>（</w:t>
          </w:r>
          <w:r>
            <w:rPr>
              <w:spacing w:val="-3"/>
            </w:rPr>
            <w:t>三</w:t>
          </w:r>
          <w:r>
            <w:t>）</w:t>
          </w:r>
          <w:r>
            <w:rPr>
              <w:rFonts w:ascii="Times New Roman" w:eastAsia="Times New Roman"/>
            </w:rPr>
            <w:t>.</w:t>
          </w:r>
          <w:r>
            <w:t>后</w:t>
          </w:r>
          <w:r>
            <w:rPr>
              <w:spacing w:val="-3"/>
            </w:rPr>
            <w:t>期</w:t>
          </w:r>
          <w:r>
            <w:t>处理</w:t>
          </w:r>
          <w:r>
            <w:tab/>
          </w:r>
          <w:r>
            <w:rPr>
              <w:rFonts w:ascii="Times New Roman" w:eastAsia="Times New Roman"/>
              <w:spacing w:val="-1"/>
            </w:rPr>
            <w:t>6</w:t>
          </w:r>
          <w:r>
            <w:rPr>
              <w:rFonts w:ascii="Times New Roman" w:eastAsia="Times New Roman"/>
              <w:spacing w:val="-1"/>
            </w:rPr>
            <w:fldChar w:fldCharType="end"/>
          </w:r>
        </w:p>
        <w:p>
          <w:pPr>
            <w:pStyle w:val="9"/>
            <w:tabs>
              <w:tab w:val="left" w:leader="dot" w:pos="8155"/>
            </w:tabs>
            <w:spacing w:before="213"/>
            <w:rPr>
              <w:rFonts w:ascii="Times New Roman" w:eastAsia="Times New Roman"/>
            </w:rPr>
          </w:pPr>
          <w:r>
            <w:fldChar w:fldCharType="begin"/>
          </w:r>
          <w:r>
            <w:instrText xml:space="preserve"> HYPERLINK \l "_TOC_250001" </w:instrText>
          </w:r>
          <w:r>
            <w:fldChar w:fldCharType="separate"/>
          </w:r>
          <w:r>
            <w:t>五</w:t>
          </w:r>
          <w:r>
            <w:rPr>
              <w:spacing w:val="-3"/>
            </w:rPr>
            <w:t>、</w:t>
          </w:r>
          <w:r>
            <w:t>物资</w:t>
          </w:r>
          <w:r>
            <w:rPr>
              <w:spacing w:val="-3"/>
            </w:rPr>
            <w:t>预</w:t>
          </w:r>
          <w:r>
            <w:t>算</w:t>
          </w:r>
          <w:r>
            <w:tab/>
          </w:r>
          <w:r>
            <w:rPr>
              <w:rFonts w:ascii="Times New Roman" w:eastAsia="Times New Roman"/>
              <w:spacing w:val="-1"/>
            </w:rPr>
            <w:t>6</w:t>
          </w:r>
          <w:r>
            <w:rPr>
              <w:rFonts w:ascii="Times New Roman" w:eastAsia="Times New Roman"/>
              <w:spacing w:val="-1"/>
            </w:rPr>
            <w:fldChar w:fldCharType="end"/>
          </w:r>
        </w:p>
        <w:p>
          <w:pPr>
            <w:pStyle w:val="9"/>
            <w:tabs>
              <w:tab w:val="left" w:leader="dot" w:pos="8155"/>
            </w:tabs>
            <w:rPr>
              <w:rFonts w:ascii="Times New Roman" w:eastAsia="Times New Roman"/>
            </w:rPr>
          </w:pPr>
          <w:r>
            <w:fldChar w:fldCharType="begin"/>
          </w:r>
          <w:r>
            <w:instrText xml:space="preserve"> HYPERLINK \l "_TOC_250000" </w:instrText>
          </w:r>
          <w:r>
            <w:fldChar w:fldCharType="separate"/>
          </w:r>
          <w:r>
            <w:t>六</w:t>
          </w:r>
          <w:r>
            <w:rPr>
              <w:spacing w:val="-3"/>
            </w:rPr>
            <w:t>、</w:t>
          </w:r>
          <w:r>
            <w:t>注意</w:t>
          </w:r>
          <w:r>
            <w:rPr>
              <w:spacing w:val="-3"/>
            </w:rPr>
            <w:t>事</w:t>
          </w:r>
          <w:r>
            <w:t>项</w:t>
          </w:r>
          <w:r>
            <w:tab/>
          </w:r>
          <w:r>
            <w:rPr>
              <w:rFonts w:ascii="Times New Roman" w:eastAsia="Times New Roman"/>
              <w:spacing w:val="-1"/>
            </w:rPr>
            <w:t>7</w:t>
          </w:r>
          <w:r>
            <w:rPr>
              <w:rFonts w:ascii="Times New Roman" w:eastAsia="Times New Roman"/>
              <w:spacing w:val="-1"/>
            </w:rPr>
            <w:fldChar w:fldCharType="end"/>
          </w:r>
        </w:p>
      </w:sdtContent>
    </w:sdt>
    <w:p>
      <w:pPr>
        <w:rPr>
          <w:rFonts w:ascii="Times New Roman" w:eastAsia="Times New Roman"/>
        </w:rPr>
        <w:sectPr>
          <w:headerReference r:id="rId9" w:type="default"/>
          <w:footerReference r:id="rId10" w:type="default"/>
          <w:pgSz w:w="11910" w:h="16840"/>
          <w:pgMar w:top="1120" w:right="1680" w:bottom="1580" w:left="1680" w:header="857" w:footer="1385" w:gutter="0"/>
          <w:pgNumType w:fmt="decimal" w:start="2"/>
          <w:cols w:space="720" w:num="1"/>
        </w:sectPr>
      </w:pPr>
    </w:p>
    <w:p>
      <w:pPr>
        <w:pStyle w:val="5"/>
        <w:rPr>
          <w:rFonts w:ascii="Times New Roman"/>
          <w:sz w:val="42"/>
        </w:rPr>
      </w:pPr>
    </w:p>
    <w:p>
      <w:pPr>
        <w:pStyle w:val="3"/>
        <w:numPr>
          <w:ilvl w:val="0"/>
          <w:numId w:val="2"/>
        </w:numPr>
      </w:pPr>
      <w:r>
        <w:t>活动背景</w:t>
      </w:r>
    </w:p>
    <w:p>
      <w:pPr>
        <w:pStyle w:val="3"/>
        <w:numPr>
          <w:numId w:val="0"/>
        </w:numPr>
        <w:ind w:firstLine="442" w:firstLineChars="100"/>
        <w:rPr>
          <w:sz w:val="30"/>
        </w:rPr>
      </w:pPr>
      <w:r>
        <w:drawing>
          <wp:anchor distT="0" distB="0" distL="0" distR="0" simplePos="0" relativeHeight="251664384" behindDoc="1" locked="0" layoutInCell="1" allowOverlap="1">
            <wp:simplePos x="0" y="0"/>
            <wp:positionH relativeFrom="page">
              <wp:posOffset>1503680</wp:posOffset>
            </wp:positionH>
            <wp:positionV relativeFrom="paragraph">
              <wp:posOffset>1383665</wp:posOffset>
            </wp:positionV>
            <wp:extent cx="4199255" cy="4079240"/>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12" cstate="print"/>
                    <a:stretch>
                      <a:fillRect/>
                    </a:stretch>
                  </pic:blipFill>
                  <pic:spPr>
                    <a:xfrm>
                      <a:off x="0" y="0"/>
                      <a:ext cx="4199524" cy="4079163"/>
                    </a:xfrm>
                    <a:prstGeom prst="rect">
                      <a:avLst/>
                    </a:prstGeom>
                  </pic:spPr>
                </pic:pic>
              </a:graphicData>
            </a:graphic>
          </wp:anchor>
        </w:drawing>
      </w:r>
      <w:r>
        <w:rPr>
          <w:sz w:val="30"/>
        </w:rPr>
        <w:t xml:space="preserve"> 现在的社会正逐步进入信息时代，电脑已经成为人们不可或缺的主要工具，掌握应用电脑的技术是每名大学生应当具备的技能。并且，在我们的校园中使用电脑的同学越来越多，因此应当尽快解决同学们的电脑中出现的问题。为此，智能科协特此举办电脑义诊活动。</w:t>
      </w:r>
    </w:p>
    <w:p>
      <w:pPr>
        <w:pStyle w:val="3"/>
        <w:spacing w:before="218"/>
        <w:rPr>
          <w:b/>
          <w:sz w:val="30"/>
        </w:rPr>
      </w:pPr>
      <w:bookmarkStart w:id="0" w:name="_TOC_250013"/>
      <w:bookmarkEnd w:id="0"/>
      <w:r>
        <w:t>二、活动目的</w:t>
      </w:r>
      <w:r>
        <w:rPr>
          <w:b/>
          <w:sz w:val="44"/>
        </w:rPr>
        <w:br w:type="textWrapping"/>
      </w:r>
      <w:r>
        <w:rPr>
          <w:b/>
          <w:sz w:val="30"/>
        </w:rPr>
        <w:t xml:space="preserve"> </w:t>
      </w:r>
      <w:r>
        <w:rPr>
          <w:rFonts w:hint="eastAsia"/>
          <w:b/>
          <w:sz w:val="30"/>
          <w:lang w:val="en-US" w:eastAsia="zh-CN"/>
        </w:rPr>
        <w:t xml:space="preserve"> </w:t>
      </w:r>
      <w:r>
        <w:rPr>
          <w:b/>
          <w:sz w:val="30"/>
        </w:rPr>
        <w:t>通过本次活动可以帮助同学们解决自己无法解决的电脑问题，同时也能让同学们能够接触和学习到一些基础的电脑的维修和维护知识。还可以增加同学们之间的联系，增进彼此间的友谊。</w:t>
      </w:r>
    </w:p>
    <w:p>
      <w:pPr>
        <w:pStyle w:val="5"/>
        <w:rPr>
          <w:b/>
          <w:sz w:val="25"/>
        </w:rPr>
      </w:pPr>
    </w:p>
    <w:p>
      <w:pPr>
        <w:pStyle w:val="3"/>
      </w:pPr>
      <w:bookmarkStart w:id="1" w:name="_TOC_250012"/>
      <w:bookmarkEnd w:id="1"/>
      <w:r>
        <w:t>三、活动简介</w:t>
      </w:r>
    </w:p>
    <w:p>
      <w:pPr>
        <w:pStyle w:val="5"/>
        <w:spacing w:before="6"/>
        <w:rPr>
          <w:b/>
          <w:sz w:val="50"/>
        </w:rPr>
      </w:pPr>
    </w:p>
    <w:p>
      <w:pPr>
        <w:ind w:left="120"/>
        <w:rPr>
          <w:rFonts w:ascii="等线 Light" w:eastAsia="等线 Light"/>
          <w:i/>
          <w:sz w:val="32"/>
        </w:rPr>
      </w:pPr>
      <w:bookmarkStart w:id="2" w:name="_TOC_250011"/>
      <w:bookmarkEnd w:id="2"/>
      <w:r>
        <w:rPr>
          <w:rFonts w:hint="eastAsia" w:ascii="等线 Light" w:eastAsia="等线 Light"/>
          <w:i/>
          <w:sz w:val="32"/>
        </w:rPr>
        <w:t>（一）活动主题</w:t>
      </w:r>
    </w:p>
    <w:p>
      <w:pPr>
        <w:pStyle w:val="5"/>
        <w:spacing w:before="13"/>
        <w:rPr>
          <w:rFonts w:ascii="等线 Light"/>
          <w:i/>
          <w:sz w:val="35"/>
        </w:rPr>
      </w:pPr>
    </w:p>
    <w:p>
      <w:pPr>
        <w:rPr>
          <w:rFonts w:hint="default" w:ascii="等线 Light" w:eastAsia="等线 Light"/>
          <w:sz w:val="32"/>
          <w:lang w:val="en-US" w:eastAsia="zh-CN"/>
        </w:rPr>
        <w:sectPr>
          <w:pgSz w:w="11910" w:h="16840"/>
          <w:pgMar w:top="1120" w:right="1680" w:bottom="1580" w:left="1680" w:header="857" w:footer="1385" w:gutter="0"/>
          <w:pgNumType w:fmt="decimal"/>
          <w:cols w:space="720" w:num="1"/>
        </w:sectPr>
      </w:pPr>
      <w:r>
        <w:rPr>
          <w:rFonts w:hint="eastAsia" w:ascii="等线 Light" w:eastAsia="等线 Light"/>
          <w:sz w:val="32"/>
          <w:lang w:val="en-US" w:eastAsia="zh-CN"/>
        </w:rPr>
        <w:t>电脑义诊，解决你的问题</w:t>
      </w:r>
    </w:p>
    <w:p>
      <w:pPr>
        <w:pStyle w:val="5"/>
        <w:spacing w:before="1"/>
        <w:rPr>
          <w:rFonts w:ascii="等线 Light"/>
          <w:i/>
        </w:rPr>
      </w:pPr>
    </w:p>
    <w:p>
      <w:pPr>
        <w:spacing w:before="25"/>
        <w:ind w:left="120"/>
        <w:rPr>
          <w:rFonts w:ascii="等线 Light" w:eastAsia="等线 Light"/>
          <w:i/>
          <w:sz w:val="32"/>
        </w:rPr>
      </w:pPr>
      <w:bookmarkStart w:id="3" w:name="_TOC_250010"/>
      <w:bookmarkEnd w:id="3"/>
      <w:r>
        <w:rPr>
          <w:rFonts w:hint="eastAsia" w:ascii="等线 Light" w:eastAsia="等线 Light"/>
          <w:i/>
          <w:sz w:val="32"/>
        </w:rPr>
        <w:t>（二）活动时间</w:t>
      </w:r>
    </w:p>
    <w:p>
      <w:pPr>
        <w:pStyle w:val="5"/>
        <w:spacing w:before="5"/>
        <w:rPr>
          <w:rFonts w:ascii="等线 Light"/>
          <w:i/>
          <w:sz w:val="36"/>
        </w:rPr>
      </w:pPr>
    </w:p>
    <w:p>
      <w:pPr>
        <w:spacing w:before="1"/>
        <w:ind w:left="480"/>
        <w:rPr>
          <w:rFonts w:hint="eastAsia" w:asciiTheme="minorEastAsia" w:hAnsiTheme="minorEastAsia" w:eastAsiaTheme="minorEastAsia" w:cstheme="minorEastAsia"/>
          <w:b w:val="0"/>
          <w:bCs/>
          <w:sz w:val="32"/>
        </w:rPr>
      </w:pPr>
      <w:r>
        <w:rPr>
          <w:rFonts w:hint="eastAsia" w:asciiTheme="minorEastAsia" w:hAnsiTheme="minorEastAsia" w:eastAsiaTheme="minorEastAsia" w:cstheme="minorEastAsia"/>
          <w:b w:val="0"/>
          <w:bCs/>
          <w:sz w:val="32"/>
          <w:lang w:val="en-US" w:eastAsia="zh-CN"/>
        </w:rPr>
        <w:t xml:space="preserve">2020 </w:t>
      </w:r>
      <w:r>
        <w:rPr>
          <w:rFonts w:hint="eastAsia" w:asciiTheme="minorEastAsia" w:hAnsiTheme="minorEastAsia" w:eastAsiaTheme="minorEastAsia" w:cstheme="minorEastAsia"/>
          <w:b w:val="0"/>
          <w:bCs/>
          <w:sz w:val="32"/>
        </w:rPr>
        <w:t xml:space="preserve">年秋季学期 </w:t>
      </w:r>
      <w:r>
        <w:rPr>
          <w:rFonts w:hint="eastAsia" w:asciiTheme="minorEastAsia" w:hAnsiTheme="minorEastAsia" w:eastAsiaTheme="minorEastAsia" w:cstheme="minorEastAsia"/>
          <w:b w:val="0"/>
          <w:bCs/>
          <w:sz w:val="32"/>
          <w:lang w:val="en-US" w:eastAsia="zh-CN"/>
        </w:rPr>
        <w:t xml:space="preserve">12 </w:t>
      </w:r>
      <w:r>
        <w:rPr>
          <w:rFonts w:hint="eastAsia" w:asciiTheme="minorEastAsia" w:hAnsiTheme="minorEastAsia" w:eastAsiaTheme="minorEastAsia" w:cstheme="minorEastAsia"/>
          <w:b w:val="0"/>
          <w:bCs/>
          <w:sz w:val="32"/>
        </w:rPr>
        <w:t xml:space="preserve">月 </w:t>
      </w:r>
      <w:r>
        <w:rPr>
          <w:rFonts w:hint="eastAsia" w:asciiTheme="minorEastAsia" w:hAnsiTheme="minorEastAsia" w:eastAsiaTheme="minorEastAsia" w:cstheme="minorEastAsia"/>
          <w:b w:val="0"/>
          <w:bCs/>
          <w:sz w:val="32"/>
          <w:lang w:val="en-US" w:eastAsia="zh-CN"/>
        </w:rPr>
        <w:t xml:space="preserve">5 </w:t>
      </w:r>
      <w:r>
        <w:rPr>
          <w:rFonts w:hint="eastAsia" w:asciiTheme="minorEastAsia" w:hAnsiTheme="minorEastAsia" w:eastAsiaTheme="minorEastAsia" w:cstheme="minorEastAsia"/>
          <w:b w:val="0"/>
          <w:bCs/>
          <w:sz w:val="32"/>
        </w:rPr>
        <w:t>日</w:t>
      </w:r>
    </w:p>
    <w:p>
      <w:pPr>
        <w:pStyle w:val="5"/>
        <w:rPr>
          <w:rFonts w:hint="eastAsia" w:asciiTheme="minorEastAsia" w:hAnsiTheme="minorEastAsia" w:eastAsiaTheme="minorEastAsia" w:cstheme="minorEastAsia"/>
          <w:b w:val="0"/>
          <w:bCs/>
          <w:sz w:val="34"/>
        </w:rPr>
      </w:pPr>
    </w:p>
    <w:p>
      <w:pPr>
        <w:spacing w:before="231"/>
        <w:rPr>
          <w:rFonts w:ascii="等线 Light" w:eastAsia="等线 Light"/>
          <w:i/>
          <w:sz w:val="32"/>
        </w:rPr>
      </w:pPr>
      <w:bookmarkStart w:id="4" w:name="_TOC_250009"/>
      <w:bookmarkEnd w:id="4"/>
      <w:r>
        <w:rPr>
          <w:rFonts w:hint="eastAsia" w:ascii="等线 Light" w:eastAsia="等线 Light"/>
          <w:i/>
          <w:sz w:val="32"/>
        </w:rPr>
        <w:t>（三）活动地点</w:t>
      </w:r>
    </w:p>
    <w:p>
      <w:pPr>
        <w:pStyle w:val="5"/>
        <w:spacing w:before="10"/>
        <w:rPr>
          <w:rFonts w:ascii="等线 Light"/>
          <w:i/>
          <w:sz w:val="33"/>
        </w:rPr>
      </w:pPr>
    </w:p>
    <w:p>
      <w:pPr>
        <w:pStyle w:val="5"/>
        <w:ind w:left="640"/>
        <w:rPr>
          <w:rFonts w:hint="default" w:ascii="Times New Roman" w:eastAsia="宋体"/>
          <w:lang w:val="en-US" w:eastAsia="zh-CN"/>
        </w:rPr>
      </w:pPr>
      <w:r>
        <w:drawing>
          <wp:anchor distT="0" distB="0" distL="0" distR="0" simplePos="0" relativeHeight="251665408" behindDoc="1" locked="0" layoutInCell="1" allowOverlap="1">
            <wp:simplePos x="0" y="0"/>
            <wp:positionH relativeFrom="page">
              <wp:posOffset>1503680</wp:posOffset>
            </wp:positionH>
            <wp:positionV relativeFrom="paragraph">
              <wp:posOffset>-133985</wp:posOffset>
            </wp:positionV>
            <wp:extent cx="4199255" cy="407924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jpeg"/>
                    <pic:cNvPicPr>
                      <a:picLocks noChangeAspect="1"/>
                    </pic:cNvPicPr>
                  </pic:nvPicPr>
                  <pic:blipFill>
                    <a:blip r:embed="rId12" cstate="print"/>
                    <a:stretch>
                      <a:fillRect/>
                    </a:stretch>
                  </pic:blipFill>
                  <pic:spPr>
                    <a:xfrm>
                      <a:off x="0" y="0"/>
                      <a:ext cx="4199524" cy="4079163"/>
                    </a:xfrm>
                    <a:prstGeom prst="rect">
                      <a:avLst/>
                    </a:prstGeom>
                  </pic:spPr>
                </pic:pic>
              </a:graphicData>
            </a:graphic>
          </wp:anchor>
        </w:drawing>
      </w:r>
      <w:r>
        <w:rPr>
          <w:rFonts w:hint="eastAsia"/>
          <w:lang w:val="en-US" w:eastAsia="zh-CN"/>
        </w:rPr>
        <w:t>大活一楼咖啡厅旁小会议室</w:t>
      </w:r>
    </w:p>
    <w:p>
      <w:pPr>
        <w:pStyle w:val="5"/>
        <w:spacing w:before="1"/>
        <w:rPr>
          <w:rFonts w:ascii="Times New Roman"/>
          <w:sz w:val="44"/>
        </w:rPr>
      </w:pPr>
    </w:p>
    <w:p>
      <w:pPr>
        <w:pStyle w:val="4"/>
      </w:pPr>
      <w:bookmarkStart w:id="5" w:name="_TOC_250008"/>
      <w:bookmarkEnd w:id="5"/>
      <w:r>
        <w:t>（四）活动对象</w:t>
      </w:r>
    </w:p>
    <w:p>
      <w:pPr>
        <w:pStyle w:val="5"/>
        <w:spacing w:before="11"/>
        <w:rPr>
          <w:rFonts w:ascii="等线 Light"/>
          <w:i/>
          <w:sz w:val="33"/>
        </w:rPr>
      </w:pPr>
    </w:p>
    <w:p>
      <w:pPr>
        <w:pStyle w:val="5"/>
        <w:ind w:left="640"/>
      </w:pPr>
      <w:r>
        <w:t>河北工业大学全体大一新生</w:t>
      </w:r>
    </w:p>
    <w:p>
      <w:pPr>
        <w:pStyle w:val="5"/>
        <w:spacing w:before="5"/>
        <w:rPr>
          <w:sz w:val="39"/>
        </w:rPr>
      </w:pPr>
    </w:p>
    <w:p>
      <w:pPr>
        <w:pStyle w:val="4"/>
      </w:pPr>
      <w:bookmarkStart w:id="6" w:name="_TOC_250007"/>
      <w:bookmarkEnd w:id="6"/>
      <w:r>
        <w:t>（五）活动单位</w:t>
      </w:r>
    </w:p>
    <w:p>
      <w:pPr>
        <w:pStyle w:val="5"/>
        <w:spacing w:before="10"/>
        <w:rPr>
          <w:rFonts w:ascii="等线 Light"/>
          <w:i/>
          <w:sz w:val="33"/>
        </w:rPr>
      </w:pPr>
    </w:p>
    <w:p>
      <w:pPr>
        <w:pStyle w:val="5"/>
        <w:ind w:left="600"/>
      </w:pPr>
      <w:r>
        <w:t>主办单位：智能科技协会</w:t>
      </w:r>
    </w:p>
    <w:p>
      <w:pPr>
        <w:pStyle w:val="5"/>
      </w:pPr>
    </w:p>
    <w:p>
      <w:pPr>
        <w:pStyle w:val="5"/>
        <w:spacing w:before="6"/>
        <w:rPr>
          <w:sz w:val="20"/>
        </w:rPr>
      </w:pPr>
    </w:p>
    <w:p>
      <w:pPr>
        <w:pStyle w:val="3"/>
        <w:spacing w:before="1"/>
      </w:pPr>
      <w:bookmarkStart w:id="7" w:name="_TOC_250006"/>
      <w:bookmarkEnd w:id="7"/>
      <w:r>
        <w:t>四、活动流程</w:t>
      </w:r>
    </w:p>
    <w:p>
      <w:pPr>
        <w:pStyle w:val="5"/>
        <w:spacing w:before="6"/>
        <w:rPr>
          <w:b/>
          <w:sz w:val="50"/>
        </w:rPr>
      </w:pPr>
    </w:p>
    <w:p>
      <w:pPr>
        <w:pStyle w:val="4"/>
      </w:pPr>
      <w:bookmarkStart w:id="8" w:name="_TOC_250005"/>
      <w:bookmarkEnd w:id="8"/>
      <w:r>
        <w:t>（一）前期宣传</w:t>
      </w:r>
    </w:p>
    <w:p>
      <w:pPr>
        <w:pStyle w:val="5"/>
        <w:spacing w:before="5"/>
        <w:rPr>
          <w:rFonts w:ascii="等线 Light"/>
          <w:i/>
          <w:sz w:val="38"/>
        </w:rPr>
      </w:pPr>
    </w:p>
    <w:p>
      <w:pPr>
        <w:spacing w:before="1"/>
        <w:ind w:left="120"/>
        <w:rPr>
          <w:b/>
          <w:sz w:val="32"/>
        </w:rPr>
      </w:pPr>
      <w:r>
        <w:rPr>
          <w:b/>
          <w:sz w:val="32"/>
        </w:rPr>
        <w:t>网络宣传</w:t>
      </w:r>
    </w:p>
    <w:p>
      <w:pPr>
        <w:pStyle w:val="5"/>
        <w:spacing w:before="3"/>
        <w:rPr>
          <w:b/>
          <w:sz w:val="42"/>
        </w:rPr>
      </w:pPr>
    </w:p>
    <w:p>
      <w:pPr>
        <w:pStyle w:val="5"/>
        <w:spacing w:line="381" w:lineRule="auto"/>
        <w:ind w:left="120" w:right="115" w:firstLine="559"/>
      </w:pPr>
      <w:r>
        <w:t>宣传部负责人在</w:t>
      </w:r>
      <w:r>
        <w:rPr>
          <w:rFonts w:ascii="Times New Roman" w:eastAsia="Times New Roman"/>
        </w:rPr>
        <w:t xml:space="preserve">QQ </w:t>
      </w:r>
      <w:r>
        <w:t>空间编辑文本，发布消息，计算机网络协会干事群于活动开始前五天发布消息，通知所有干事。</w:t>
      </w:r>
    </w:p>
    <w:p>
      <w:pPr>
        <w:spacing w:line="381" w:lineRule="auto"/>
        <w:sectPr>
          <w:pgSz w:w="11910" w:h="16840"/>
          <w:pgMar w:top="1120" w:right="1680" w:bottom="1580" w:left="1680" w:header="857" w:footer="1385" w:gutter="0"/>
          <w:pgNumType w:fmt="decimal"/>
          <w:cols w:space="720" w:num="1"/>
        </w:sectPr>
      </w:pPr>
    </w:p>
    <w:p>
      <w:pPr>
        <w:pStyle w:val="5"/>
        <w:rPr>
          <w:sz w:val="20"/>
        </w:rPr>
      </w:pPr>
    </w:p>
    <w:p>
      <w:pPr>
        <w:pStyle w:val="4"/>
        <w:spacing w:before="191"/>
      </w:pPr>
      <w:bookmarkStart w:id="9" w:name="_TOC_250004"/>
      <w:bookmarkEnd w:id="9"/>
      <w:r>
        <w:t>（二）活动内容</w:t>
      </w:r>
    </w:p>
    <w:p>
      <w:pPr>
        <w:pStyle w:val="5"/>
        <w:spacing w:before="4"/>
        <w:rPr>
          <w:rFonts w:ascii="等线 Light"/>
          <w:i/>
          <w:sz w:val="38"/>
        </w:rPr>
      </w:pPr>
    </w:p>
    <w:p>
      <w:pPr>
        <w:ind w:left="120"/>
        <w:rPr>
          <w:rFonts w:hint="default" w:eastAsia="宋体"/>
          <w:b/>
          <w:sz w:val="32"/>
          <w:lang w:val="en-US" w:eastAsia="zh-CN"/>
        </w:rPr>
      </w:pPr>
      <w:r>
        <w:rPr>
          <w:rFonts w:ascii="Times New Roman" w:eastAsia="Times New Roman"/>
          <w:b/>
          <w:sz w:val="32"/>
        </w:rPr>
        <w:t>1.20</w:t>
      </w:r>
      <w:r>
        <w:rPr>
          <w:rFonts w:ascii="Times New Roman" w:eastAsiaTheme="minorEastAsia"/>
          <w:b/>
          <w:sz w:val="32"/>
        </w:rPr>
        <w:t>20</w:t>
      </w:r>
      <w:r>
        <w:rPr>
          <w:rFonts w:ascii="Times New Roman" w:eastAsia="Times New Roman"/>
          <w:b/>
          <w:sz w:val="32"/>
        </w:rPr>
        <w:t xml:space="preserve"> </w:t>
      </w:r>
      <w:r>
        <w:rPr>
          <w:b/>
          <w:sz w:val="32"/>
        </w:rPr>
        <w:t>年</w:t>
      </w:r>
      <w:r>
        <w:rPr>
          <w:rFonts w:hint="eastAsia"/>
          <w:b/>
          <w:sz w:val="32"/>
          <w:lang w:val="en-US" w:eastAsia="zh-CN"/>
        </w:rPr>
        <w:t>电脑义诊</w:t>
      </w:r>
    </w:p>
    <w:p>
      <w:pPr>
        <w:pStyle w:val="5"/>
        <w:spacing w:before="3"/>
        <w:rPr>
          <w:b/>
          <w:sz w:val="42"/>
        </w:rPr>
      </w:pPr>
    </w:p>
    <w:p>
      <w:pPr>
        <w:pStyle w:val="14"/>
        <w:numPr>
          <w:ilvl w:val="0"/>
          <w:numId w:val="3"/>
        </w:numPr>
        <w:tabs>
          <w:tab w:val="left" w:pos="1800"/>
        </w:tabs>
        <w:spacing w:before="1"/>
        <w:rPr>
          <w:sz w:val="28"/>
        </w:rPr>
      </w:pPr>
      <w:r>
        <w:rPr>
          <w:spacing w:val="-2"/>
          <w:sz w:val="28"/>
        </w:rPr>
        <w:t>活动简介</w:t>
      </w:r>
    </w:p>
    <w:p>
      <w:pPr>
        <w:pStyle w:val="5"/>
        <w:keepNext w:val="0"/>
        <w:keepLines w:val="0"/>
        <w:pageBreakBefore w:val="0"/>
        <w:widowControl w:val="0"/>
        <w:kinsoku/>
        <w:wordWrap/>
        <w:overflowPunct/>
        <w:topLinePunct w:val="0"/>
        <w:autoSpaceDE w:val="0"/>
        <w:autoSpaceDN w:val="0"/>
        <w:bidi w:val="0"/>
        <w:adjustRightInd/>
        <w:snapToGrid/>
        <w:spacing w:before="212" w:line="360" w:lineRule="auto"/>
        <w:ind w:firstLine="600" w:firstLineChars="200"/>
        <w:textAlignment w:val="auto"/>
      </w:pPr>
      <w:r>
        <w:rPr>
          <w:spacing w:val="10"/>
        </w:rPr>
        <w:t>此活动于</w:t>
      </w:r>
      <w:r>
        <w:rPr>
          <w:rFonts w:ascii="Times New Roman" w:eastAsia="Times New Roman"/>
        </w:rPr>
        <w:t>20</w:t>
      </w:r>
      <w:r>
        <w:rPr>
          <w:rFonts w:ascii="Times New Roman" w:eastAsiaTheme="minorEastAsia"/>
        </w:rPr>
        <w:t xml:space="preserve">20 </w:t>
      </w:r>
      <w:r>
        <w:rPr>
          <w:spacing w:val="47"/>
        </w:rPr>
        <w:t>年</w:t>
      </w:r>
      <w:r>
        <w:rPr>
          <w:rFonts w:ascii="Times New Roman" w:eastAsia="Times New Roman"/>
        </w:rPr>
        <w:t>1</w:t>
      </w:r>
      <w:r>
        <w:rPr>
          <w:rFonts w:hint="eastAsia" w:ascii="Times New Roman"/>
          <w:lang w:val="en-US" w:eastAsia="zh-CN"/>
        </w:rPr>
        <w:t xml:space="preserve">2 </w:t>
      </w:r>
      <w:r>
        <w:rPr>
          <w:spacing w:val="47"/>
        </w:rPr>
        <w:t>月</w:t>
      </w:r>
      <w:r>
        <w:rPr>
          <w:rFonts w:hint="eastAsia"/>
          <w:spacing w:val="47"/>
          <w:lang w:val="en-US" w:eastAsia="zh-CN"/>
        </w:rPr>
        <w:t>5</w:t>
      </w:r>
      <w:r>
        <w:rPr>
          <w:rFonts w:ascii="Times New Roman" w:eastAsia="Times New Roman"/>
        </w:rPr>
        <w:t xml:space="preserve"> </w:t>
      </w:r>
      <w:r>
        <w:t>日</w:t>
      </w:r>
      <w:r>
        <w:rPr>
          <w:rFonts w:hint="eastAsia"/>
          <w:lang w:val="en-US" w:eastAsia="zh-CN"/>
        </w:rPr>
        <w:t>9：30-17：30</w:t>
      </w:r>
      <w:r>
        <w:t>在河北工业大学</w:t>
      </w:r>
      <w:r>
        <w:rPr>
          <w:rFonts w:hint="eastAsia"/>
          <w:lang w:val="en-US" w:eastAsia="zh-CN"/>
        </w:rPr>
        <w:t>大活一楼咖啡厅旁小会议室</w:t>
      </w:r>
      <w:r>
        <w:drawing>
          <wp:anchor distT="0" distB="0" distL="0" distR="0" simplePos="0" relativeHeight="251666432" behindDoc="1" locked="0" layoutInCell="1" allowOverlap="1">
            <wp:simplePos x="0" y="0"/>
            <wp:positionH relativeFrom="page">
              <wp:posOffset>1503680</wp:posOffset>
            </wp:positionH>
            <wp:positionV relativeFrom="paragraph">
              <wp:posOffset>287020</wp:posOffset>
            </wp:positionV>
            <wp:extent cx="4199255" cy="4079240"/>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jpeg"/>
                    <pic:cNvPicPr>
                      <a:picLocks noChangeAspect="1"/>
                    </pic:cNvPicPr>
                  </pic:nvPicPr>
                  <pic:blipFill>
                    <a:blip r:embed="rId12" cstate="print"/>
                    <a:stretch>
                      <a:fillRect/>
                    </a:stretch>
                  </pic:blipFill>
                  <pic:spPr>
                    <a:xfrm>
                      <a:off x="0" y="0"/>
                      <a:ext cx="4199524" cy="4079163"/>
                    </a:xfrm>
                    <a:prstGeom prst="rect">
                      <a:avLst/>
                    </a:prstGeom>
                  </pic:spPr>
                </pic:pic>
              </a:graphicData>
            </a:graphic>
          </wp:anchor>
        </w:drawing>
      </w:r>
      <w:r>
        <w:t>举行，由智能科技协会发起，向20级新生讲解电脑</w:t>
      </w:r>
      <w:r>
        <w:rPr>
          <w:rFonts w:hint="eastAsia"/>
          <w:lang w:val="en-US" w:eastAsia="zh-CN"/>
        </w:rPr>
        <w:t>义诊</w:t>
      </w:r>
      <w:r>
        <w:t>的相关知识。</w:t>
      </w:r>
    </w:p>
    <w:p>
      <w:pPr>
        <w:pStyle w:val="14"/>
        <w:numPr>
          <w:ilvl w:val="0"/>
          <w:numId w:val="3"/>
        </w:numPr>
        <w:tabs>
          <w:tab w:val="left" w:pos="1800"/>
        </w:tabs>
        <w:spacing w:before="1" w:line="381" w:lineRule="auto"/>
        <w:ind w:left="319" w:right="5623" w:firstLine="720"/>
        <w:rPr>
          <w:sz w:val="28"/>
        </w:rPr>
      </w:pPr>
      <w:r>
        <w:rPr>
          <w:spacing w:val="-5"/>
          <w:sz w:val="28"/>
        </w:rPr>
        <w:t>活动流程</w:t>
      </w:r>
    </w:p>
    <w:p>
      <w:pPr>
        <w:pStyle w:val="14"/>
        <w:numPr>
          <w:ilvl w:val="0"/>
          <w:numId w:val="4"/>
        </w:numPr>
        <w:tabs>
          <w:tab w:val="left" w:pos="533"/>
        </w:tabs>
        <w:spacing w:before="2"/>
        <w:ind w:hanging="214"/>
        <w:rPr>
          <w:sz w:val="28"/>
        </w:rPr>
      </w:pPr>
      <w:r>
        <w:rPr>
          <w:rFonts w:hint="eastAsia"/>
          <w:spacing w:val="-3"/>
          <w:sz w:val="28"/>
          <w:lang w:val="en-US" w:eastAsia="zh-CN"/>
        </w:rPr>
        <w:t>早九点技术部部员到场布置场地</w:t>
      </w:r>
      <w:r>
        <w:rPr>
          <w:spacing w:val="-3"/>
          <w:sz w:val="28"/>
        </w:rPr>
        <w:t>。</w:t>
      </w:r>
    </w:p>
    <w:p>
      <w:pPr>
        <w:pStyle w:val="14"/>
        <w:numPr>
          <w:ilvl w:val="0"/>
          <w:numId w:val="4"/>
        </w:numPr>
        <w:tabs>
          <w:tab w:val="left" w:pos="533"/>
        </w:tabs>
        <w:spacing w:before="213"/>
        <w:ind w:hanging="214"/>
        <w:rPr>
          <w:sz w:val="28"/>
        </w:rPr>
      </w:pPr>
      <w:r>
        <w:rPr>
          <w:spacing w:val="-3"/>
          <w:sz w:val="28"/>
        </w:rPr>
        <w:t>宣传部安排两名干事为活动拍照。</w:t>
      </w:r>
    </w:p>
    <w:p>
      <w:pPr>
        <w:pStyle w:val="14"/>
        <w:numPr>
          <w:ilvl w:val="0"/>
          <w:numId w:val="4"/>
        </w:numPr>
        <w:tabs>
          <w:tab w:val="left" w:pos="533"/>
        </w:tabs>
        <w:ind w:hanging="214"/>
        <w:rPr>
          <w:sz w:val="28"/>
        </w:rPr>
      </w:pPr>
      <w:r>
        <w:rPr>
          <w:rFonts w:hint="eastAsia"/>
          <w:spacing w:val="-3"/>
          <w:sz w:val="28"/>
          <w:lang w:val="en-US" w:eastAsia="zh-CN"/>
        </w:rPr>
        <w:t>技术部准备设备为新生进行电脑义诊</w:t>
      </w:r>
      <w:r>
        <w:rPr>
          <w:spacing w:val="-3"/>
          <w:sz w:val="28"/>
        </w:rPr>
        <w:t>。</w:t>
      </w:r>
    </w:p>
    <w:p>
      <w:pPr>
        <w:rPr>
          <w:sz w:val="28"/>
        </w:rPr>
        <w:sectPr>
          <w:pgSz w:w="11910" w:h="16840"/>
          <w:pgMar w:top="1120" w:right="1680" w:bottom="1580" w:left="1680" w:header="857" w:footer="1385" w:gutter="0"/>
          <w:pgNumType w:fmt="decimal"/>
          <w:cols w:space="720" w:num="1"/>
        </w:sectPr>
      </w:pPr>
    </w:p>
    <w:p>
      <w:pPr>
        <w:pStyle w:val="5"/>
        <w:rPr>
          <w:sz w:val="20"/>
        </w:rPr>
      </w:pPr>
    </w:p>
    <w:p>
      <w:pPr>
        <w:pStyle w:val="14"/>
        <w:numPr>
          <w:ilvl w:val="0"/>
          <w:numId w:val="5"/>
        </w:numPr>
        <w:tabs>
          <w:tab w:val="left" w:pos="362"/>
        </w:tabs>
        <w:spacing w:before="229"/>
        <w:rPr>
          <w:b/>
          <w:sz w:val="32"/>
        </w:rPr>
      </w:pPr>
      <w:bookmarkStart w:id="10" w:name="_TOC_250003"/>
      <w:bookmarkEnd w:id="10"/>
      <w:r>
        <w:rPr>
          <w:b/>
          <w:sz w:val="32"/>
        </w:rPr>
        <w:t>人员、工作分工</w:t>
      </w:r>
    </w:p>
    <w:p>
      <w:pPr>
        <w:pStyle w:val="5"/>
        <w:spacing w:before="9"/>
        <w:rPr>
          <w:b/>
          <w:sz w:val="39"/>
        </w:rPr>
      </w:pPr>
    </w:p>
    <w:p>
      <w:pPr>
        <w:pStyle w:val="14"/>
        <w:numPr>
          <w:ilvl w:val="1"/>
          <w:numId w:val="5"/>
        </w:numPr>
        <w:tabs>
          <w:tab w:val="left" w:pos="1026"/>
        </w:tabs>
        <w:spacing w:before="0"/>
        <w:rPr>
          <w:rFonts w:ascii="等线 Light" w:hAnsi="等线 Light" w:eastAsia="等线 Light"/>
          <w:sz w:val="28"/>
        </w:rPr>
      </w:pPr>
      <w:r>
        <w:rPr>
          <w:rFonts w:hint="eastAsia" w:ascii="等线 Light" w:hAnsi="等线 Light" w:eastAsia="等线 Light"/>
          <w:spacing w:val="-5"/>
          <w:sz w:val="28"/>
        </w:rPr>
        <w:t>物资准备，场地申请，布置场地</w:t>
      </w:r>
      <w:r>
        <w:rPr>
          <w:rFonts w:hint="eastAsia" w:ascii="等线 Light" w:hAnsi="等线 Light" w:eastAsia="等线 Light"/>
          <w:sz w:val="28"/>
        </w:rPr>
        <w:t>（2）</w:t>
      </w:r>
      <w:r>
        <w:rPr>
          <w:rFonts w:hint="eastAsia" w:ascii="等线 Light" w:hAnsi="等线 Light" w:eastAsia="等线 Light"/>
          <w:spacing w:val="-1"/>
          <w:sz w:val="28"/>
        </w:rPr>
        <w:t>———————办公室</w:t>
      </w:r>
    </w:p>
    <w:p>
      <w:pPr>
        <w:pStyle w:val="5"/>
        <w:spacing w:before="207" w:line="388" w:lineRule="auto"/>
        <w:ind w:left="120" w:right="117" w:firstLine="199"/>
        <w:rPr>
          <w:rFonts w:ascii="等线 Light" w:hAnsi="等线 Light" w:eastAsia="等线 Light"/>
        </w:rPr>
      </w:pPr>
      <w:r>
        <w:rPr>
          <w:rFonts w:hint="eastAsia" w:ascii="等线 Light" w:hAnsi="等线 Light" w:eastAsia="等线 Light"/>
        </w:rPr>
        <w:t>（2）宣传拍照（1），机动人员（2）——————————宣传部</w:t>
      </w:r>
    </w:p>
    <w:p>
      <w:pPr>
        <w:pStyle w:val="5"/>
        <w:spacing w:before="4"/>
        <w:ind w:left="319"/>
        <w:rPr>
          <w:rFonts w:ascii="等线 Light" w:hAnsi="等线 Light" w:eastAsia="等线 Light"/>
        </w:rPr>
      </w:pPr>
      <w:r>
        <w:drawing>
          <wp:anchor distT="0" distB="0" distL="0" distR="0" simplePos="0" relativeHeight="251667456" behindDoc="1" locked="0" layoutInCell="1" allowOverlap="1">
            <wp:simplePos x="0" y="0"/>
            <wp:positionH relativeFrom="page">
              <wp:posOffset>1503680</wp:posOffset>
            </wp:positionH>
            <wp:positionV relativeFrom="paragraph">
              <wp:posOffset>279400</wp:posOffset>
            </wp:positionV>
            <wp:extent cx="4199255" cy="4079240"/>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jpeg"/>
                    <pic:cNvPicPr>
                      <a:picLocks noChangeAspect="1"/>
                    </pic:cNvPicPr>
                  </pic:nvPicPr>
                  <pic:blipFill>
                    <a:blip r:embed="rId12" cstate="print"/>
                    <a:stretch>
                      <a:fillRect/>
                    </a:stretch>
                  </pic:blipFill>
                  <pic:spPr>
                    <a:xfrm>
                      <a:off x="0" y="0"/>
                      <a:ext cx="4199524" cy="4079163"/>
                    </a:xfrm>
                    <a:prstGeom prst="rect">
                      <a:avLst/>
                    </a:prstGeom>
                  </pic:spPr>
                </pic:pic>
              </a:graphicData>
            </a:graphic>
          </wp:anchor>
        </w:drawing>
      </w:r>
      <w:r>
        <w:rPr>
          <w:rFonts w:hint="eastAsia" w:ascii="等线 Light" w:hAnsi="等线 Light" w:eastAsia="等线 Light"/>
          <w:spacing w:val="-4"/>
        </w:rPr>
        <w:t>（3）</w:t>
      </w:r>
      <w:r>
        <w:rPr>
          <w:rFonts w:hint="eastAsia" w:ascii="等线 Light" w:hAnsi="等线 Light" w:eastAsia="等线 Light"/>
          <w:spacing w:val="-5"/>
        </w:rPr>
        <w:t>技术人员</w:t>
      </w:r>
      <w:r>
        <w:rPr>
          <w:rFonts w:hint="eastAsia" w:ascii="等线 Light" w:hAnsi="等线 Light" w:eastAsia="等线 Light"/>
          <w:spacing w:val="-5"/>
          <w:lang w:eastAsia="zh-CN"/>
        </w:rPr>
        <w:t>，</w:t>
      </w:r>
      <w:r>
        <w:rPr>
          <w:rFonts w:hint="eastAsia" w:ascii="等线 Light" w:hAnsi="等线 Light" w:eastAsia="等线 Light"/>
          <w:spacing w:val="-5"/>
          <w:lang w:val="en-US" w:eastAsia="zh-CN"/>
        </w:rPr>
        <w:t>维修工具准备</w:t>
      </w:r>
      <w:r>
        <w:rPr>
          <w:rFonts w:hint="eastAsia" w:ascii="等线 Light" w:hAnsi="等线 Light" w:eastAsia="等线 Light"/>
          <w:spacing w:val="-2"/>
        </w:rPr>
        <w:t>（2）</w:t>
      </w:r>
      <w:r>
        <w:rPr>
          <w:rFonts w:hint="eastAsia" w:ascii="等线 Light" w:hAnsi="等线 Light" w:eastAsia="等线 Light"/>
          <w:spacing w:val="-3"/>
        </w:rPr>
        <w:t>——————————技术部</w:t>
      </w:r>
    </w:p>
    <w:p>
      <w:pPr>
        <w:pStyle w:val="5"/>
        <w:spacing w:before="9"/>
        <w:rPr>
          <w:rFonts w:ascii="等线 Light"/>
          <w:sz w:val="17"/>
        </w:rPr>
      </w:pPr>
    </w:p>
    <w:p>
      <w:pPr>
        <w:pStyle w:val="5"/>
        <w:ind w:left="319"/>
        <w:rPr>
          <w:rFonts w:ascii="等线 Light" w:hAnsi="等线 Light" w:eastAsia="等线 Light"/>
        </w:rPr>
      </w:pPr>
      <w:r>
        <w:rPr>
          <w:rFonts w:hint="eastAsia" w:ascii="等线 Light" w:hAnsi="等线 Light" w:eastAsia="等线 Light"/>
          <w:spacing w:val="-4"/>
        </w:rPr>
        <w:t>（4）</w:t>
      </w:r>
      <w:r>
        <w:rPr>
          <w:rFonts w:hint="eastAsia" w:ascii="等线 Light" w:hAnsi="等线 Light" w:eastAsia="等线 Light"/>
          <w:spacing w:val="-5"/>
        </w:rPr>
        <w:t>保安</w:t>
      </w:r>
      <w:r>
        <w:rPr>
          <w:rFonts w:hint="eastAsia" w:ascii="等线 Light" w:hAnsi="等线 Light" w:eastAsia="等线 Light"/>
          <w:spacing w:val="-2"/>
        </w:rPr>
        <w:t>（2）</w:t>
      </w:r>
      <w:r>
        <w:rPr>
          <w:rFonts w:hint="eastAsia" w:ascii="等线 Light" w:hAnsi="等线 Light" w:eastAsia="等线 Light"/>
          <w:spacing w:val="-3"/>
        </w:rPr>
        <w:t>———————————————————办公室</w:t>
      </w:r>
    </w:p>
    <w:p>
      <w:pPr>
        <w:pStyle w:val="5"/>
        <w:spacing w:before="6"/>
        <w:rPr>
          <w:rFonts w:ascii="等线 Light"/>
          <w:sz w:val="35"/>
        </w:rPr>
      </w:pPr>
    </w:p>
    <w:p>
      <w:pPr>
        <w:pStyle w:val="4"/>
      </w:pPr>
      <w:bookmarkStart w:id="11" w:name="_TOC_250002"/>
      <w:bookmarkEnd w:id="11"/>
      <w:r>
        <w:t>（三）.后期处理</w:t>
      </w:r>
    </w:p>
    <w:p>
      <w:pPr>
        <w:pStyle w:val="5"/>
        <w:spacing w:before="7"/>
        <w:rPr>
          <w:rFonts w:ascii="等线 Light"/>
          <w:i/>
          <w:sz w:val="27"/>
        </w:rPr>
      </w:pPr>
    </w:p>
    <w:p>
      <w:pPr>
        <w:pStyle w:val="14"/>
        <w:keepNext w:val="0"/>
        <w:keepLines w:val="0"/>
        <w:pageBreakBefore w:val="0"/>
        <w:widowControl w:val="0"/>
        <w:numPr>
          <w:ilvl w:val="2"/>
          <w:numId w:val="5"/>
        </w:numPr>
        <w:tabs>
          <w:tab w:val="left" w:pos="893"/>
        </w:tabs>
        <w:kinsoku/>
        <w:wordWrap/>
        <w:overflowPunct/>
        <w:topLinePunct w:val="0"/>
        <w:autoSpaceDE w:val="0"/>
        <w:autoSpaceDN w:val="0"/>
        <w:bidi w:val="0"/>
        <w:adjustRightInd/>
        <w:snapToGrid/>
        <w:spacing w:before="0" w:line="360" w:lineRule="auto"/>
        <w:ind w:hanging="214"/>
        <w:textAlignment w:val="auto"/>
        <w:rPr>
          <w:sz w:val="28"/>
        </w:rPr>
      </w:pPr>
      <w:r>
        <w:rPr>
          <w:spacing w:val="-3"/>
          <w:sz w:val="28"/>
        </w:rPr>
        <w:t>对</w:t>
      </w:r>
      <w:r>
        <w:rPr>
          <w:rFonts w:hint="eastAsia"/>
          <w:spacing w:val="-3"/>
          <w:sz w:val="28"/>
          <w:lang w:val="en-US" w:eastAsia="zh-CN"/>
        </w:rPr>
        <w:t>义诊</w:t>
      </w:r>
      <w:r>
        <w:rPr>
          <w:spacing w:val="-3"/>
          <w:sz w:val="28"/>
        </w:rPr>
        <w:t>进行总结，指明教训和不足</w:t>
      </w:r>
    </w:p>
    <w:p>
      <w:pPr>
        <w:pStyle w:val="14"/>
        <w:keepNext w:val="0"/>
        <w:keepLines w:val="0"/>
        <w:pageBreakBefore w:val="0"/>
        <w:widowControl w:val="0"/>
        <w:numPr>
          <w:ilvl w:val="2"/>
          <w:numId w:val="5"/>
        </w:numPr>
        <w:tabs>
          <w:tab w:val="left" w:pos="893"/>
        </w:tabs>
        <w:kinsoku/>
        <w:wordWrap/>
        <w:overflowPunct/>
        <w:topLinePunct w:val="0"/>
        <w:autoSpaceDE w:val="0"/>
        <w:autoSpaceDN w:val="0"/>
        <w:bidi w:val="0"/>
        <w:adjustRightInd/>
        <w:snapToGrid/>
        <w:spacing w:before="117" w:line="360" w:lineRule="auto"/>
        <w:ind w:left="120" w:right="117" w:firstLine="559"/>
        <w:textAlignment w:val="auto"/>
        <w:rPr>
          <w:sz w:val="28"/>
        </w:rPr>
      </w:pPr>
      <w:r>
        <w:rPr>
          <w:spacing w:val="1"/>
          <w:sz w:val="28"/>
        </w:rPr>
        <w:t>结束后，宣传部进行后期宣传，在</w:t>
      </w:r>
      <w:r>
        <w:rPr>
          <w:rFonts w:ascii="Times New Roman" w:eastAsia="Times New Roman"/>
          <w:sz w:val="28"/>
        </w:rPr>
        <w:t>QQ</w:t>
      </w:r>
      <w:r>
        <w:rPr>
          <w:rFonts w:ascii="Times New Roman" w:eastAsia="Times New Roman"/>
          <w:spacing w:val="6"/>
          <w:sz w:val="28"/>
        </w:rPr>
        <w:t xml:space="preserve"> </w:t>
      </w:r>
      <w:r>
        <w:rPr>
          <w:spacing w:val="-3"/>
          <w:sz w:val="28"/>
        </w:rPr>
        <w:t>空间、微信公众号等平</w:t>
      </w:r>
      <w:r>
        <w:rPr>
          <w:spacing w:val="-2"/>
          <w:sz w:val="28"/>
        </w:rPr>
        <w:t>台宣传。</w:t>
      </w:r>
    </w:p>
    <w:p>
      <w:pPr>
        <w:pStyle w:val="5"/>
        <w:spacing w:before="8"/>
        <w:rPr>
          <w:sz w:val="31"/>
        </w:rPr>
      </w:pPr>
    </w:p>
    <w:p>
      <w:pPr>
        <w:pStyle w:val="3"/>
      </w:pPr>
      <w:bookmarkStart w:id="12" w:name="_TOC_250001"/>
      <w:bookmarkEnd w:id="12"/>
      <w:r>
        <w:t>五、物资预算</w:t>
      </w:r>
    </w:p>
    <w:p>
      <w:pPr>
        <w:pStyle w:val="5"/>
        <w:spacing w:before="12"/>
        <w:rPr>
          <w:b/>
          <w:sz w:val="47"/>
        </w:rPr>
      </w:pPr>
    </w:p>
    <w:p>
      <w:pPr>
        <w:pStyle w:val="5"/>
        <w:ind w:left="880"/>
      </w:pPr>
      <w:r>
        <w:t xml:space="preserve">本次活动经费预算为 </w:t>
      </w:r>
      <w:r>
        <w:rPr>
          <w:rFonts w:ascii="Times New Roman" w:eastAsia="Times New Roman"/>
        </w:rPr>
        <w:t xml:space="preserve">18 </w:t>
      </w:r>
      <w:r>
        <w:t>元。明细如下：</w:t>
      </w:r>
    </w:p>
    <w:p>
      <w:pPr>
        <w:pStyle w:val="5"/>
        <w:tabs>
          <w:tab w:val="left" w:pos="1379"/>
        </w:tabs>
        <w:spacing w:before="212"/>
        <w:ind w:left="739"/>
      </w:pPr>
      <w:r>
        <w:rPr>
          <w:rFonts w:ascii="Times New Roman" w:hAnsi="Times New Roman" w:eastAsia="Times New Roman"/>
        </w:rPr>
        <w:t>1</w:t>
      </w:r>
      <w:r>
        <w:t>、</w:t>
      </w:r>
      <w:r>
        <w:tab/>
      </w:r>
      <w:r>
        <w:t>胶带</w:t>
      </w:r>
      <w:r>
        <w:rPr>
          <w:spacing w:val="-1"/>
        </w:rPr>
        <w:t xml:space="preserve"> </w:t>
      </w:r>
      <w:r>
        <w:rPr>
          <w:rFonts w:ascii="Times New Roman" w:hAnsi="Times New Roman" w:eastAsia="Times New Roman"/>
        </w:rPr>
        <w:t>5</w:t>
      </w:r>
      <w:r>
        <w:rPr>
          <w:rFonts w:ascii="Times New Roman" w:hAnsi="Times New Roman" w:eastAsia="Times New Roman"/>
          <w:spacing w:val="-2"/>
        </w:rPr>
        <w:t xml:space="preserve"> </w:t>
      </w:r>
      <w:r>
        <w:t>元</w:t>
      </w:r>
      <w:r>
        <w:rPr>
          <w:rFonts w:ascii="Times New Roman" w:hAnsi="Times New Roman" w:eastAsia="Times New Roman"/>
        </w:rPr>
        <w:t>/</w:t>
      </w:r>
      <w:r>
        <w:t>个×</w:t>
      </w:r>
      <w:r>
        <w:rPr>
          <w:rFonts w:ascii="Times New Roman" w:hAnsi="Times New Roman" w:eastAsia="Times New Roman"/>
        </w:rPr>
        <w:t xml:space="preserve">1 </w:t>
      </w:r>
      <w:r>
        <w:rPr>
          <w:spacing w:val="-3"/>
        </w:rPr>
        <w:t>个</w:t>
      </w:r>
      <w:r>
        <w:rPr>
          <w:rFonts w:ascii="Times New Roman" w:hAnsi="Times New Roman" w:eastAsia="Times New Roman"/>
        </w:rPr>
        <w:t xml:space="preserve">=5 </w:t>
      </w:r>
      <w:r>
        <w:t>元</w:t>
      </w:r>
    </w:p>
    <w:p>
      <w:pPr>
        <w:pStyle w:val="5"/>
        <w:tabs>
          <w:tab w:val="left" w:pos="1379"/>
        </w:tabs>
        <w:spacing w:before="213"/>
        <w:ind w:left="739"/>
      </w:pPr>
      <w:r>
        <w:rPr>
          <w:rFonts w:ascii="Times New Roman" w:hAnsi="Times New Roman" w:eastAsia="Times New Roman"/>
        </w:rPr>
        <w:t>2</w:t>
      </w:r>
      <w:r>
        <w:t>、</w:t>
      </w:r>
      <w:r>
        <w:tab/>
      </w:r>
      <w:r>
        <w:t>横幅</w:t>
      </w:r>
      <w:r>
        <w:rPr>
          <w:spacing w:val="-2"/>
        </w:rPr>
        <w:t xml:space="preserve"> </w:t>
      </w:r>
      <w:r>
        <w:rPr>
          <w:rFonts w:ascii="Times New Roman" w:hAnsi="Times New Roman" w:eastAsia="Times New Roman"/>
        </w:rPr>
        <w:t>10</w:t>
      </w:r>
      <w:r>
        <w:rPr>
          <w:rFonts w:ascii="Times New Roman" w:hAnsi="Times New Roman" w:eastAsia="Times New Roman"/>
          <w:spacing w:val="-2"/>
        </w:rPr>
        <w:t xml:space="preserve"> </w:t>
      </w:r>
      <w:r>
        <w:t>元</w:t>
      </w:r>
      <w:r>
        <w:rPr>
          <w:rFonts w:ascii="Times New Roman" w:hAnsi="Times New Roman" w:eastAsia="Times New Roman"/>
        </w:rPr>
        <w:t>/</w:t>
      </w:r>
      <w:r>
        <w:t>条×</w:t>
      </w:r>
      <w:r>
        <w:rPr>
          <w:rFonts w:ascii="Times New Roman" w:hAnsi="Times New Roman" w:eastAsia="Times New Roman"/>
        </w:rPr>
        <w:t>1</w:t>
      </w:r>
      <w:r>
        <w:rPr>
          <w:rFonts w:ascii="Times New Roman" w:hAnsi="Times New Roman" w:eastAsia="Times New Roman"/>
          <w:spacing w:val="-2"/>
        </w:rPr>
        <w:t xml:space="preserve"> </w:t>
      </w:r>
      <w:r>
        <w:t>条</w:t>
      </w:r>
      <w:r>
        <w:rPr>
          <w:rFonts w:ascii="Times New Roman" w:hAnsi="Times New Roman" w:eastAsia="Times New Roman"/>
        </w:rPr>
        <w:t>=10</w:t>
      </w:r>
      <w:r>
        <w:rPr>
          <w:rFonts w:ascii="Times New Roman" w:hAnsi="Times New Roman" w:eastAsia="Times New Roman"/>
          <w:spacing w:val="-2"/>
        </w:rPr>
        <w:t xml:space="preserve"> </w:t>
      </w:r>
      <w:r>
        <w:t>元</w:t>
      </w:r>
    </w:p>
    <w:p>
      <w:pPr>
        <w:pStyle w:val="5"/>
        <w:tabs>
          <w:tab w:val="left" w:pos="1379"/>
        </w:tabs>
        <w:spacing w:before="212"/>
        <w:ind w:left="739"/>
        <w:rPr>
          <w:rFonts w:hint="eastAsia" w:eastAsia="宋体"/>
          <w:lang w:eastAsia="zh-CN"/>
        </w:rPr>
      </w:pPr>
      <w:r>
        <w:rPr>
          <w:rFonts w:ascii="Times New Roman" w:hAnsi="Times New Roman" w:eastAsia="Times New Roman"/>
        </w:rPr>
        <w:t>3</w:t>
      </w:r>
      <w:r>
        <w:t>、</w:t>
      </w:r>
      <w:r>
        <w:tab/>
      </w:r>
      <w:r>
        <w:rPr>
          <w:spacing w:val="-6"/>
        </w:rPr>
        <w:t>电脑除尘、修复工具等一系列工具</w:t>
      </w:r>
      <w:r>
        <w:rPr>
          <w:rFonts w:hint="eastAsia"/>
          <w:spacing w:val="-6"/>
          <w:lang w:eastAsia="zh-CN"/>
        </w:rPr>
        <w:t>（</w:t>
      </w:r>
      <w:r>
        <w:rPr>
          <w:rFonts w:hint="eastAsia"/>
          <w:spacing w:val="-6"/>
          <w:lang w:val="en-US" w:eastAsia="zh-CN"/>
        </w:rPr>
        <w:t>借用</w:t>
      </w:r>
      <w:r>
        <w:rPr>
          <w:rFonts w:hint="eastAsia"/>
          <w:spacing w:val="-6"/>
          <w:lang w:eastAsia="zh-CN"/>
        </w:rPr>
        <w:t>）</w:t>
      </w:r>
    </w:p>
    <w:p>
      <w:pPr>
        <w:pStyle w:val="5"/>
        <w:spacing w:before="213"/>
        <w:ind w:left="319"/>
      </w:pPr>
      <w:r>
        <w:drawing>
          <wp:anchor distT="0" distB="0" distL="0" distR="0" simplePos="0" relativeHeight="251668480" behindDoc="1" locked="0" layoutInCell="1" allowOverlap="1">
            <wp:simplePos x="0" y="0"/>
            <wp:positionH relativeFrom="page">
              <wp:posOffset>1503680</wp:posOffset>
            </wp:positionH>
            <wp:positionV relativeFrom="paragraph">
              <wp:posOffset>495935</wp:posOffset>
            </wp:positionV>
            <wp:extent cx="4199255" cy="4079240"/>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jpeg"/>
                    <pic:cNvPicPr>
                      <a:picLocks noChangeAspect="1"/>
                    </pic:cNvPicPr>
                  </pic:nvPicPr>
                  <pic:blipFill>
                    <a:blip r:embed="rId12" cstate="print"/>
                    <a:stretch>
                      <a:fillRect/>
                    </a:stretch>
                  </pic:blipFill>
                  <pic:spPr>
                    <a:xfrm>
                      <a:off x="0" y="0"/>
                      <a:ext cx="4199524" cy="4079163"/>
                    </a:xfrm>
                    <a:prstGeom prst="rect">
                      <a:avLst/>
                    </a:prstGeom>
                  </pic:spPr>
                </pic:pic>
              </a:graphicData>
            </a:graphic>
          </wp:anchor>
        </w:drawing>
      </w:r>
      <w:r>
        <w:t xml:space="preserve">以上活动经费总计为 </w:t>
      </w:r>
      <w:r>
        <w:rPr>
          <w:rFonts w:hint="eastAsia"/>
          <w:lang w:val="en-US" w:eastAsia="zh-CN"/>
        </w:rPr>
        <w:t>15</w:t>
      </w:r>
      <w:r>
        <w:rPr>
          <w:rFonts w:ascii="Times New Roman" w:eastAsia="Times New Roman"/>
        </w:rPr>
        <w:t xml:space="preserve"> </w:t>
      </w:r>
      <w:r>
        <w:t>元。（拾</w:t>
      </w:r>
      <w:r>
        <w:rPr>
          <w:rFonts w:hint="eastAsia"/>
          <w:lang w:val="en-US" w:eastAsia="zh-CN"/>
        </w:rPr>
        <w:t>伍</w:t>
      </w:r>
      <w:bookmarkStart w:id="14" w:name="_GoBack"/>
      <w:bookmarkEnd w:id="14"/>
      <w:r>
        <w:t>元整）</w:t>
      </w:r>
    </w:p>
    <w:p>
      <w:pPr>
        <w:pStyle w:val="5"/>
        <w:rPr>
          <w:sz w:val="30"/>
        </w:rPr>
      </w:pPr>
    </w:p>
    <w:p>
      <w:pPr>
        <w:pStyle w:val="3"/>
        <w:spacing w:before="239"/>
      </w:pPr>
      <w:bookmarkStart w:id="13" w:name="_TOC_250000"/>
      <w:bookmarkEnd w:id="13"/>
      <w:r>
        <w:t>六、注意事项</w:t>
      </w:r>
    </w:p>
    <w:p>
      <w:pPr>
        <w:pStyle w:val="5"/>
        <w:spacing w:before="12"/>
        <w:rPr>
          <w:b/>
          <w:sz w:val="47"/>
        </w:rPr>
      </w:pPr>
    </w:p>
    <w:p>
      <w:pPr>
        <w:pStyle w:val="5"/>
        <w:spacing w:line="381" w:lineRule="auto"/>
        <w:ind w:left="120" w:right="117" w:firstLine="199"/>
      </w:pPr>
      <w:r>
        <w:rPr>
          <w:rFonts w:ascii="Times New Roman" w:eastAsia="Times New Roman"/>
        </w:rPr>
        <w:t>1</w:t>
      </w:r>
      <w:r>
        <w:t>、因需动用用电设施，所带物品用前仔细检查，若不幸触电，立即冷静，将电拉断。</w:t>
      </w:r>
    </w:p>
    <w:p>
      <w:pPr>
        <w:pStyle w:val="5"/>
        <w:spacing w:before="1" w:line="381" w:lineRule="auto"/>
        <w:ind w:left="120" w:right="117" w:firstLine="199"/>
      </w:pPr>
      <w:r>
        <w:rPr>
          <w:rFonts w:ascii="Times New Roman" w:eastAsia="Times New Roman"/>
        </w:rPr>
        <w:t>2</w:t>
      </w:r>
      <w:r>
        <w:t>、若义诊中出现电脑故障，启动备用电脑。安抚现场人员，避免躁动。</w:t>
      </w:r>
    </w:p>
    <w:p>
      <w:pPr>
        <w:pStyle w:val="5"/>
        <w:spacing w:before="2" w:line="384" w:lineRule="auto"/>
        <w:ind w:left="120" w:right="117" w:firstLine="199"/>
      </w:pPr>
      <w:r>
        <w:rPr>
          <w:rFonts w:ascii="Times New Roman" w:eastAsia="Times New Roman"/>
        </w:rPr>
        <w:t>3</w:t>
      </w:r>
      <w:r>
        <w:t>、若停电，干事打开手电筒，安抚观众，并安排非协会人员现行退出，宣告义诊推迟；协会人员负责清场。</w:t>
      </w:r>
    </w:p>
    <w:p>
      <w:pPr>
        <w:pStyle w:val="5"/>
        <w:spacing w:line="381" w:lineRule="auto"/>
        <w:ind w:left="120" w:right="117" w:firstLine="199"/>
      </w:pPr>
      <w:r>
        <w:rPr>
          <w:rFonts w:ascii="Times New Roman" w:eastAsia="Times New Roman"/>
        </w:rPr>
        <w:t>4</w:t>
      </w:r>
      <w:r>
        <w:t>、现场出现争执、打架、起哄、鼓倒掌等事件每区域负责人应立即制止（态度友好、礼貌）。或找社长、部长说明。</w:t>
      </w:r>
    </w:p>
    <w:p>
      <w:pPr>
        <w:pStyle w:val="5"/>
        <w:spacing w:line="381" w:lineRule="auto"/>
        <w:ind w:left="120" w:right="117" w:firstLine="199"/>
      </w:pPr>
      <w:r>
        <w:rPr>
          <w:rFonts w:ascii="Times New Roman" w:eastAsia="Times New Roman"/>
        </w:rPr>
        <w:t>5</w:t>
      </w:r>
      <w:r>
        <w:t>、若出现火灾等其他突发事件，在场工作人员需保持冷静，协助保安维持秩序，带领在场人员有序撤离。</w:t>
      </w:r>
    </w:p>
    <w:p>
      <w:pPr>
        <w:pStyle w:val="5"/>
        <w:ind w:left="6619"/>
      </w:pPr>
      <w:r>
        <w:t>智能科技协会</w:t>
      </w:r>
    </w:p>
    <w:p>
      <w:pPr>
        <w:pStyle w:val="5"/>
        <w:spacing w:before="212"/>
        <w:ind w:right="117"/>
        <w:jc w:val="right"/>
      </w:pPr>
      <w:r>
        <w:rPr>
          <w:rFonts w:ascii="Times New Roman" w:eastAsia="Times New Roman"/>
        </w:rPr>
        <w:t>20</w:t>
      </w:r>
      <w:r>
        <w:rPr>
          <w:rFonts w:ascii="Times New Roman" w:eastAsiaTheme="minorEastAsia"/>
        </w:rPr>
        <w:t>20</w:t>
      </w:r>
      <w:r>
        <w:rPr>
          <w:rFonts w:ascii="Times New Roman" w:eastAsia="Times New Roman"/>
        </w:rPr>
        <w:t xml:space="preserve"> </w:t>
      </w:r>
      <w:r>
        <w:t xml:space="preserve">年 </w:t>
      </w:r>
      <w:r>
        <w:rPr>
          <w:rFonts w:ascii="Times New Roman" w:eastAsiaTheme="minorEastAsia"/>
        </w:rPr>
        <w:t>1</w:t>
      </w:r>
      <w:r>
        <w:rPr>
          <w:rFonts w:hint="eastAsia" w:ascii="Times New Roman" w:eastAsiaTheme="minorEastAsia"/>
          <w:lang w:val="en-US" w:eastAsia="zh-CN"/>
        </w:rPr>
        <w:t xml:space="preserve">2 </w:t>
      </w:r>
      <w:r>
        <w:t xml:space="preserve">月 </w:t>
      </w:r>
      <w:r>
        <w:rPr>
          <w:rFonts w:hint="eastAsia"/>
          <w:lang w:val="en-US" w:eastAsia="zh-CN"/>
        </w:rPr>
        <w:t>1</w:t>
      </w:r>
      <w:r>
        <w:rPr>
          <w:rFonts w:ascii="Times New Roman" w:eastAsia="Times New Roman"/>
        </w:rPr>
        <w:t xml:space="preserve"> </w:t>
      </w:r>
      <w:r>
        <w:t>日</w:t>
      </w:r>
    </w:p>
    <w:sectPr>
      <w:pgSz w:w="11910" w:h="16840"/>
      <w:pgMar w:top="1120" w:right="1680" w:bottom="1580" w:left="1680" w:header="857" w:footer="1385"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p>
  <w:p>
    <w:pPr>
      <w:pStyle w:val="5"/>
      <w:spacing w:line="14" w:lineRule="auto"/>
      <w:rPr>
        <w:sz w:val="20"/>
      </w:rPr>
    </w:pPr>
  </w:p>
  <w:p>
    <w:pPr>
      <w:pStyle w:val="5"/>
      <w:spacing w:line="14" w:lineRule="auto"/>
      <w:rPr>
        <w:sz w:val="20"/>
      </w:rPr>
    </w:pPr>
    <w:r>
      <mc:AlternateContent>
        <mc:Choice Requires="wps">
          <w:drawing>
            <wp:anchor distT="0" distB="0" distL="114300" distR="114300" simplePos="0" relativeHeight="251663360" behindDoc="1" locked="0" layoutInCell="1" allowOverlap="1">
              <wp:simplePos x="0" y="0"/>
              <wp:positionH relativeFrom="page">
                <wp:posOffset>5575300</wp:posOffset>
              </wp:positionH>
              <wp:positionV relativeFrom="page">
                <wp:posOffset>9672320</wp:posOffset>
              </wp:positionV>
              <wp:extent cx="121285" cy="180975"/>
              <wp:effectExtent l="0" t="0" r="0" b="0"/>
              <wp:wrapNone/>
              <wp:docPr id="15" name="文本框 3"/>
              <wp:cNvGraphicFramePr/>
              <a:graphic xmlns:a="http://schemas.openxmlformats.org/drawingml/2006/main">
                <a:graphicData uri="http://schemas.microsoft.com/office/word/2010/wordprocessingShape">
                  <wps:wsp>
                    <wps:cNvSpPr txBox="1"/>
                    <wps:spPr>
                      <a:xfrm>
                        <a:off x="0" y="0"/>
                        <a:ext cx="121285" cy="180975"/>
                      </a:xfrm>
                      <a:prstGeom prst="rect">
                        <a:avLst/>
                      </a:prstGeom>
                      <a:noFill/>
                      <a:ln>
                        <a:noFill/>
                      </a:ln>
                    </wps:spPr>
                    <wps:txbx>
                      <w:txbxContent>
                        <w:p>
                          <w:pPr>
                            <w:spacing w:before="11"/>
                            <w:ind w:left="40"/>
                            <w:rPr>
                              <w:rFonts w:ascii="Times New Roman"/>
                            </w:rPr>
                          </w:pPr>
                          <w:r>
                            <w:fldChar w:fldCharType="begin"/>
                          </w:r>
                          <w:r>
                            <w:rPr>
                              <w:rFonts w:ascii="Times New Roman"/>
                            </w:rPr>
                            <w:instrText xml:space="preserve"> PAGE </w:instrText>
                          </w:r>
                          <w:r>
                            <w:fldChar w:fldCharType="separate"/>
                          </w:r>
                          <w:r>
                            <w:t>2</w:t>
                          </w:r>
                          <w:r>
                            <w:fldChar w:fldCharType="end"/>
                          </w:r>
                        </w:p>
                      </w:txbxContent>
                    </wps:txbx>
                    <wps:bodyPr lIns="0" tIns="0" rIns="0" bIns="0" upright="1"/>
                  </wps:wsp>
                </a:graphicData>
              </a:graphic>
            </wp:anchor>
          </w:drawing>
        </mc:Choice>
        <mc:Fallback>
          <w:pict>
            <v:shape id="文本框 3" o:spid="_x0000_s1026" o:spt="202" type="#_x0000_t202" style="position:absolute;left:0pt;margin-left:439pt;margin-top:761.6pt;height:14.25pt;width:9.55pt;mso-position-horizontal-relative:page;mso-position-vertical-relative:page;z-index:-251653120;mso-width-relative:page;mso-height-relative:page;" filled="f" stroked="f" coordsize="21600,21600" o:gfxdata="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JGWXvtsAAAANAQAADwAAAAAAAAABACAAAAAiAAAAZHJzL2Rvd25yZXYueG1sUEsB&#10;AhQAFAAAAAgAh07iQCtLMyi5AQAAcgMAAA4AAAAAAAAAAQAgAAAAKgEAAGRycy9lMm9Eb2MueG1s&#10;UEsFBgAAAAAGAAYAWQEAAFUFAAAAAA==&#10;">
              <v:fill on="f" focussize="0,0"/>
              <v:stroke on="f"/>
              <v:imagedata o:title=""/>
              <o:lock v:ext="edit" aspectratio="f"/>
              <v:textbox inset="0mm,0mm,0mm,0mm">
                <w:txbxContent>
                  <w:p>
                    <w:pPr>
                      <w:spacing w:before="11"/>
                      <w:ind w:left="40"/>
                      <w:rPr>
                        <w:rFonts w:ascii="Times New Roman"/>
                      </w:rPr>
                    </w:pPr>
                    <w:r>
                      <w:fldChar w:fldCharType="begin"/>
                    </w:r>
                    <w:r>
                      <w:rPr>
                        <w:rFonts w:ascii="Times New Roman"/>
                      </w:rPr>
                      <w:instrText xml:space="preserve"> PAGE </w:instrText>
                    </w:r>
                    <w:r>
                      <w:fldChar w:fldCharType="separate"/>
                    </w:r>
                    <w:r>
                      <w:t>2</w:t>
                    </w:r>
                    <w:r>
                      <w:fldChar w:fldCharType="end"/>
                    </w:r>
                  </w:p>
                </w:txbxContent>
              </v:textbox>
            </v:shape>
          </w:pict>
        </mc:Fallback>
      </mc:AlternateContent>
    </w:r>
    <w:r>
      <mc:AlternateContent>
        <mc:Choice Requires="wps">
          <w:drawing>
            <wp:anchor distT="0" distB="0" distL="114300" distR="114300" simplePos="0" relativeHeight="251664384" behindDoc="1" locked="0" layoutInCell="1" allowOverlap="1">
              <wp:simplePos x="0" y="0"/>
              <wp:positionH relativeFrom="page">
                <wp:posOffset>1130300</wp:posOffset>
              </wp:positionH>
              <wp:positionV relativeFrom="page">
                <wp:posOffset>9700895</wp:posOffset>
              </wp:positionV>
              <wp:extent cx="1397000" cy="139700"/>
              <wp:effectExtent l="0" t="0" r="0" b="0"/>
              <wp:wrapNone/>
              <wp:docPr id="16" name="文本框 4"/>
              <wp:cNvGraphicFramePr/>
              <a:graphic xmlns:a="http://schemas.openxmlformats.org/drawingml/2006/main">
                <a:graphicData uri="http://schemas.microsoft.com/office/word/2010/wordprocessingShape">
                  <wps:wsp>
                    <wps:cNvSpPr txBox="1"/>
                    <wps:spPr>
                      <a:xfrm>
                        <a:off x="0" y="0"/>
                        <a:ext cx="1397000" cy="139700"/>
                      </a:xfrm>
                      <a:prstGeom prst="rect">
                        <a:avLst/>
                      </a:prstGeom>
                      <a:noFill/>
                      <a:ln>
                        <a:noFill/>
                      </a:ln>
                    </wps:spPr>
                    <wps:txbx>
                      <w:txbxContent>
                        <w:p>
                          <w:pPr>
                            <w:spacing w:line="220" w:lineRule="exact"/>
                            <w:ind w:left="20"/>
                            <w:rPr>
                              <w:rFonts w:hint="default" w:eastAsia="宋体"/>
                              <w:sz w:val="18"/>
                              <w:lang w:val="en-US" w:eastAsia="zh-CN"/>
                            </w:rPr>
                          </w:pPr>
                          <w:r>
                            <w:rPr>
                              <w:rFonts w:hint="eastAsia"/>
                              <w:sz w:val="18"/>
                              <w:lang w:val="en-US" w:eastAsia="zh-CN"/>
                            </w:rPr>
                            <w:t>电脑义诊</w:t>
                          </w:r>
                        </w:p>
                      </w:txbxContent>
                    </wps:txbx>
                    <wps:bodyPr lIns="0" tIns="0" rIns="0" bIns="0" upright="1"/>
                  </wps:wsp>
                </a:graphicData>
              </a:graphic>
            </wp:anchor>
          </w:drawing>
        </mc:Choice>
        <mc:Fallback>
          <w:pict>
            <v:shape id="文本框 4" o:spid="_x0000_s1026" o:spt="202" type="#_x0000_t202" style="position:absolute;left:0pt;margin-left:89pt;margin-top:763.85pt;height:11pt;width:110pt;mso-position-horizontal-relative:page;mso-position-vertical-relative:page;z-index:-251652096;mso-width-relative:page;mso-height-relative:page;" filled="f" stroked="f" coordsize="21600,21600" o:gfxdata="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8Ot9i2AAAAA0BAAAPAAAAAAAAAAEAIAAAACIAAABkcnMvZG93bnJldi54bWxQSwECFAAUAAAA&#10;CACHTuJAZ2bgTbUBAABzAwAADgAAAAAAAAABACAAAAAnAQAAZHJzL2Uyb0RvYy54bWxQSwUGAAAA&#10;AAYABgBZAQAATgUAAAAA&#10;">
              <v:fill on="f" focussize="0,0"/>
              <v:stroke on="f"/>
              <v:imagedata o:title=""/>
              <o:lock v:ext="edit" aspectratio="f"/>
              <v:textbox inset="0mm,0mm,0mm,0mm">
                <w:txbxContent>
                  <w:p>
                    <w:pPr>
                      <w:spacing w:line="220" w:lineRule="exact"/>
                      <w:ind w:left="20"/>
                      <w:rPr>
                        <w:rFonts w:hint="default" w:eastAsia="宋体"/>
                        <w:sz w:val="18"/>
                        <w:lang w:val="en-US" w:eastAsia="zh-CN"/>
                      </w:rPr>
                    </w:pPr>
                    <w:r>
                      <w:rPr>
                        <w:rFonts w:hint="eastAsia"/>
                        <w:sz w:val="18"/>
                        <w:lang w:val="en-US" w:eastAsia="zh-CN"/>
                      </w:rPr>
                      <w:t>电脑义诊</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251660288" behindDoc="1" locked="0" layoutInCell="1" allowOverlap="1">
          <wp:simplePos x="0" y="0"/>
          <wp:positionH relativeFrom="page">
            <wp:posOffset>3369945</wp:posOffset>
          </wp:positionH>
          <wp:positionV relativeFrom="page">
            <wp:posOffset>543560</wp:posOffset>
          </wp:positionV>
          <wp:extent cx="115570" cy="113030"/>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pic:cNvPicPr>
                </pic:nvPicPr>
                <pic:blipFill>
                  <a:blip r:embed="rId1" cstate="print"/>
                  <a:stretch>
                    <a:fillRect/>
                  </a:stretch>
                </pic:blipFill>
                <pic:spPr>
                  <a:xfrm>
                    <a:off x="0" y="0"/>
                    <a:ext cx="115577" cy="112898"/>
                  </a:xfrm>
                  <a:prstGeom prst="rect">
                    <a:avLst/>
                  </a:prstGeom>
                </pic:spPr>
              </pic:pic>
            </a:graphicData>
          </a:graphic>
        </wp:anchor>
      </w:drawing>
    </w:r>
    <w:r>
      <mc:AlternateContent>
        <mc:Choice Requires="wps">
          <w:drawing>
            <wp:anchor distT="0" distB="0" distL="114300" distR="114300" simplePos="0" relativeHeight="251661312" behindDoc="1" locked="0" layoutInCell="1" allowOverlap="1">
              <wp:simplePos x="0" y="0"/>
              <wp:positionH relativeFrom="page">
                <wp:posOffset>1143000</wp:posOffset>
              </wp:positionH>
              <wp:positionV relativeFrom="page">
                <wp:posOffset>714375</wp:posOffset>
              </wp:positionV>
              <wp:extent cx="5274310" cy="0"/>
              <wp:effectExtent l="0" t="0" r="0" b="0"/>
              <wp:wrapNone/>
              <wp:docPr id="12" name="直线 1"/>
              <wp:cNvGraphicFramePr/>
              <a:graphic xmlns:a="http://schemas.openxmlformats.org/drawingml/2006/main">
                <a:graphicData uri="http://schemas.microsoft.com/office/word/2010/wordprocessingShape">
                  <wps:wsp>
                    <wps:cNvCnPr/>
                    <wps:spPr>
                      <a:xfrm>
                        <a:off x="0" y="0"/>
                        <a:ext cx="5274310" cy="0"/>
                      </a:xfrm>
                      <a:prstGeom prst="line">
                        <a:avLst/>
                      </a:prstGeom>
                      <a:ln w="9144" cap="flat" cmpd="sng">
                        <a:solidFill>
                          <a:srgbClr val="000000"/>
                        </a:solidFill>
                        <a:prstDash val="solid"/>
                        <a:headEnd type="none" w="med" len="med"/>
                        <a:tailEnd type="none" w="med" len="med"/>
                      </a:ln>
                    </wps:spPr>
                    <wps:bodyPr/>
                  </wps:wsp>
                </a:graphicData>
              </a:graphic>
            </wp:anchor>
          </w:drawing>
        </mc:Choice>
        <mc:Fallback>
          <w:pict>
            <v:line id="直线 1" o:spid="_x0000_s1026" o:spt="20" style="position:absolute;left:0pt;margin-left:90pt;margin-top:56.25pt;height:0pt;width:415.3pt;mso-position-horizontal-relative:page;mso-position-vertical-relative:page;z-index:-251655168;mso-width-relative:page;mso-height-relative:page;" filled="f" stroked="t" coordsize="21600,21600" o:gfxdata="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UfON/WAAAADAEAAA8A&#10;AAAAAAAAAQAgAAAAIgAAAGRycy9kb3ducmV2LnhtbFBLAQIUABQAAAAIAIdO4kDZmtkA4AEAANAD&#10;AAAOAAAAAAAAAAEAIAAAACUBAABkcnMvZTJvRG9jLnhtbFBLBQYAAAAABgAGAFkBAAB3BQAAAAA=&#10;">
              <v:fill on="f" focussize="0,0"/>
              <v:stroke weight="0.72pt" color="#000000" joinstyle="round"/>
              <v:imagedata o:title=""/>
              <o:lock v:ext="edit" aspectratio="f"/>
            </v:line>
          </w:pict>
        </mc:Fallback>
      </mc:AlternateContent>
    </w:r>
    <w:r>
      <mc:AlternateContent>
        <mc:Choice Requires="wps">
          <w:drawing>
            <wp:anchor distT="0" distB="0" distL="114300" distR="114300" simplePos="0" relativeHeight="251662336" behindDoc="1" locked="0" layoutInCell="1" allowOverlap="1">
              <wp:simplePos x="0" y="0"/>
              <wp:positionH relativeFrom="page">
                <wp:posOffset>3500120</wp:posOffset>
              </wp:positionH>
              <wp:positionV relativeFrom="page">
                <wp:posOffset>553720</wp:posOffset>
              </wp:positionV>
              <wp:extent cx="711200" cy="139700"/>
              <wp:effectExtent l="0" t="0" r="0" b="0"/>
              <wp:wrapNone/>
              <wp:docPr id="14" name="文本框 2"/>
              <wp:cNvGraphicFramePr/>
              <a:graphic xmlns:a="http://schemas.openxmlformats.org/drawingml/2006/main">
                <a:graphicData uri="http://schemas.microsoft.com/office/word/2010/wordprocessingShape">
                  <wps:wsp>
                    <wps:cNvSpPr txBox="1"/>
                    <wps:spPr>
                      <a:xfrm>
                        <a:off x="0" y="0"/>
                        <a:ext cx="711200" cy="139700"/>
                      </a:xfrm>
                      <a:prstGeom prst="rect">
                        <a:avLst/>
                      </a:prstGeom>
                      <a:noFill/>
                      <a:ln>
                        <a:noFill/>
                      </a:ln>
                    </wps:spPr>
                    <wps:txbx>
                      <w:txbxContent>
                        <w:p>
                          <w:pPr>
                            <w:spacing w:line="220" w:lineRule="exact"/>
                            <w:ind w:left="20"/>
                            <w:rPr>
                              <w:sz w:val="18"/>
                            </w:rPr>
                          </w:pPr>
                          <w:r>
                            <w:rPr>
                              <w:sz w:val="18"/>
                            </w:rPr>
                            <w:t>智能科技协会</w:t>
                          </w:r>
                        </w:p>
                      </w:txbxContent>
                    </wps:txbx>
                    <wps:bodyPr lIns="0" tIns="0" rIns="0" bIns="0" upright="1"/>
                  </wps:wsp>
                </a:graphicData>
              </a:graphic>
            </wp:anchor>
          </w:drawing>
        </mc:Choice>
        <mc:Fallback>
          <w:pict>
            <v:shape id="文本框 2" o:spid="_x0000_s1026" o:spt="202" type="#_x0000_t202" style="position:absolute;left:0pt;margin-left:275.6pt;margin-top:43.6pt;height:11pt;width:56pt;mso-position-horizontal-relative:page;mso-position-vertical-relative:page;z-index:-251654144;mso-width-relative:page;mso-height-relative:page;" filled="f" stroked="f" coordsize="21600,21600" o:gfxdata="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bJWVrdgAAAAKAQAADwAAAAAAAAABACAAAAAiAAAAZHJzL2Rvd25yZXYueG1sUEsBAhQA&#10;FAAAAAgAh07iQMiaKzK5AQAAcgMAAA4AAAAAAAAAAQAgAAAAJwEAAGRycy9lMm9Eb2MueG1sUEsF&#10;BgAAAAAGAAYAWQEAAFIFAAAAAA==&#10;">
              <v:fill on="f" focussize="0,0"/>
              <v:stroke on="f"/>
              <v:imagedata o:title=""/>
              <o:lock v:ext="edit" aspectratio="f"/>
              <v:textbox inset="0mm,0mm,0mm,0mm">
                <w:txbxContent>
                  <w:p>
                    <w:pPr>
                      <w:spacing w:line="220" w:lineRule="exact"/>
                      <w:ind w:left="20"/>
                      <w:rPr>
                        <w:sz w:val="18"/>
                      </w:rPr>
                    </w:pPr>
                    <w:r>
                      <w:rPr>
                        <w:sz w:val="18"/>
                      </w:rPr>
                      <w:t>智能科技协会</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2"/>
      <w:numFmt w:val="decimal"/>
      <w:lvlText w:val="%1."/>
      <w:lvlJc w:val="left"/>
      <w:pPr>
        <w:ind w:left="361" w:hanging="242"/>
        <w:jc w:val="left"/>
      </w:pPr>
      <w:rPr>
        <w:rFonts w:hint="default" w:ascii="Times New Roman" w:hAnsi="Times New Roman" w:eastAsia="Times New Roman" w:cs="Times New Roman"/>
        <w:b/>
        <w:bCs/>
        <w:spacing w:val="-1"/>
        <w:w w:val="99"/>
        <w:sz w:val="30"/>
        <w:szCs w:val="30"/>
        <w:lang w:val="zh-CN" w:eastAsia="zh-CN" w:bidi="zh-CN"/>
      </w:rPr>
    </w:lvl>
    <w:lvl w:ilvl="1" w:tentative="0">
      <w:start w:val="1"/>
      <w:numFmt w:val="decimal"/>
      <w:lvlText w:val="（%2）"/>
      <w:lvlJc w:val="left"/>
      <w:pPr>
        <w:ind w:left="1026" w:hanging="707"/>
        <w:jc w:val="left"/>
      </w:pPr>
      <w:rPr>
        <w:rFonts w:hint="default" w:ascii="等线 Light" w:hAnsi="等线 Light" w:eastAsia="等线 Light" w:cs="等线 Light"/>
        <w:spacing w:val="-5"/>
        <w:w w:val="100"/>
        <w:sz w:val="26"/>
        <w:szCs w:val="26"/>
        <w:lang w:val="zh-CN" w:eastAsia="zh-CN" w:bidi="zh-CN"/>
      </w:rPr>
    </w:lvl>
    <w:lvl w:ilvl="2" w:tentative="0">
      <w:start w:val="1"/>
      <w:numFmt w:val="decimal"/>
      <w:lvlText w:val="%3."/>
      <w:lvlJc w:val="left"/>
      <w:pPr>
        <w:ind w:left="892" w:hanging="213"/>
        <w:jc w:val="left"/>
      </w:pPr>
      <w:rPr>
        <w:rFonts w:hint="default" w:ascii="Times New Roman" w:hAnsi="Times New Roman" w:eastAsia="Times New Roman" w:cs="Times New Roman"/>
        <w:spacing w:val="-1"/>
        <w:w w:val="100"/>
        <w:sz w:val="26"/>
        <w:szCs w:val="26"/>
        <w:lang w:val="zh-CN" w:eastAsia="zh-CN" w:bidi="zh-CN"/>
      </w:rPr>
    </w:lvl>
    <w:lvl w:ilvl="3" w:tentative="0">
      <w:start w:val="0"/>
      <w:numFmt w:val="bullet"/>
      <w:lvlText w:val="•"/>
      <w:lvlJc w:val="left"/>
      <w:pPr>
        <w:ind w:left="1960" w:hanging="213"/>
      </w:pPr>
      <w:rPr>
        <w:rFonts w:hint="default"/>
        <w:lang w:val="zh-CN" w:eastAsia="zh-CN" w:bidi="zh-CN"/>
      </w:rPr>
    </w:lvl>
    <w:lvl w:ilvl="4" w:tentative="0">
      <w:start w:val="0"/>
      <w:numFmt w:val="bullet"/>
      <w:lvlText w:val="•"/>
      <w:lvlJc w:val="left"/>
      <w:pPr>
        <w:ind w:left="2901" w:hanging="213"/>
      </w:pPr>
      <w:rPr>
        <w:rFonts w:hint="default"/>
        <w:lang w:val="zh-CN" w:eastAsia="zh-CN" w:bidi="zh-CN"/>
      </w:rPr>
    </w:lvl>
    <w:lvl w:ilvl="5" w:tentative="0">
      <w:start w:val="0"/>
      <w:numFmt w:val="bullet"/>
      <w:lvlText w:val="•"/>
      <w:lvlJc w:val="left"/>
      <w:pPr>
        <w:ind w:left="3842" w:hanging="213"/>
      </w:pPr>
      <w:rPr>
        <w:rFonts w:hint="default"/>
        <w:lang w:val="zh-CN" w:eastAsia="zh-CN" w:bidi="zh-CN"/>
      </w:rPr>
    </w:lvl>
    <w:lvl w:ilvl="6" w:tentative="0">
      <w:start w:val="0"/>
      <w:numFmt w:val="bullet"/>
      <w:lvlText w:val="•"/>
      <w:lvlJc w:val="left"/>
      <w:pPr>
        <w:ind w:left="4783" w:hanging="213"/>
      </w:pPr>
      <w:rPr>
        <w:rFonts w:hint="default"/>
        <w:lang w:val="zh-CN" w:eastAsia="zh-CN" w:bidi="zh-CN"/>
      </w:rPr>
    </w:lvl>
    <w:lvl w:ilvl="7" w:tentative="0">
      <w:start w:val="0"/>
      <w:numFmt w:val="bullet"/>
      <w:lvlText w:val="•"/>
      <w:lvlJc w:val="left"/>
      <w:pPr>
        <w:ind w:left="5723" w:hanging="213"/>
      </w:pPr>
      <w:rPr>
        <w:rFonts w:hint="default"/>
        <w:lang w:val="zh-CN" w:eastAsia="zh-CN" w:bidi="zh-CN"/>
      </w:rPr>
    </w:lvl>
    <w:lvl w:ilvl="8" w:tentative="0">
      <w:start w:val="0"/>
      <w:numFmt w:val="bullet"/>
      <w:lvlText w:val="•"/>
      <w:lvlJc w:val="left"/>
      <w:pPr>
        <w:ind w:left="6664" w:hanging="213"/>
      </w:pPr>
      <w:rPr>
        <w:rFonts w:hint="default"/>
        <w:lang w:val="zh-CN" w:eastAsia="zh-CN" w:bidi="zh-CN"/>
      </w:rPr>
    </w:lvl>
  </w:abstractNum>
  <w:abstractNum w:abstractNumId="1">
    <w:nsid w:val="C2CF6F8E"/>
    <w:multiLevelType w:val="singleLevel"/>
    <w:tmpl w:val="C2CF6F8E"/>
    <w:lvl w:ilvl="0" w:tentative="0">
      <w:start w:val="1"/>
      <w:numFmt w:val="chineseCounting"/>
      <w:suff w:val="nothing"/>
      <w:lvlText w:val="%1、"/>
      <w:lvlJc w:val="left"/>
      <w:rPr>
        <w:rFonts w:hint="eastAsia"/>
      </w:rPr>
    </w:lvl>
  </w:abstractNum>
  <w:abstractNum w:abstractNumId="2">
    <w:nsid w:val="CF092B84"/>
    <w:multiLevelType w:val="multilevel"/>
    <w:tmpl w:val="CF092B84"/>
    <w:lvl w:ilvl="0" w:tentative="0">
      <w:start w:val="1"/>
      <w:numFmt w:val="decimal"/>
      <w:lvlText w:val="（%1）"/>
      <w:lvlJc w:val="left"/>
      <w:pPr>
        <w:ind w:left="1800" w:hanging="761"/>
        <w:jc w:val="left"/>
      </w:pPr>
      <w:rPr>
        <w:rFonts w:hint="default" w:ascii="宋体" w:hAnsi="宋体" w:eastAsia="宋体" w:cs="宋体"/>
        <w:spacing w:val="-2"/>
        <w:w w:val="100"/>
        <w:sz w:val="28"/>
        <w:szCs w:val="28"/>
        <w:lang w:val="zh-CN" w:eastAsia="zh-CN" w:bidi="zh-CN"/>
      </w:rPr>
    </w:lvl>
    <w:lvl w:ilvl="1" w:tentative="0">
      <w:start w:val="0"/>
      <w:numFmt w:val="bullet"/>
      <w:lvlText w:val="•"/>
      <w:lvlJc w:val="left"/>
      <w:pPr>
        <w:ind w:left="2474" w:hanging="761"/>
      </w:pPr>
      <w:rPr>
        <w:rFonts w:hint="default"/>
        <w:lang w:val="zh-CN" w:eastAsia="zh-CN" w:bidi="zh-CN"/>
      </w:rPr>
    </w:lvl>
    <w:lvl w:ilvl="2" w:tentative="0">
      <w:start w:val="0"/>
      <w:numFmt w:val="bullet"/>
      <w:lvlText w:val="•"/>
      <w:lvlJc w:val="left"/>
      <w:pPr>
        <w:ind w:left="3149" w:hanging="761"/>
      </w:pPr>
      <w:rPr>
        <w:rFonts w:hint="default"/>
        <w:lang w:val="zh-CN" w:eastAsia="zh-CN" w:bidi="zh-CN"/>
      </w:rPr>
    </w:lvl>
    <w:lvl w:ilvl="3" w:tentative="0">
      <w:start w:val="0"/>
      <w:numFmt w:val="bullet"/>
      <w:lvlText w:val="•"/>
      <w:lvlJc w:val="left"/>
      <w:pPr>
        <w:ind w:left="3823" w:hanging="761"/>
      </w:pPr>
      <w:rPr>
        <w:rFonts w:hint="default"/>
        <w:lang w:val="zh-CN" w:eastAsia="zh-CN" w:bidi="zh-CN"/>
      </w:rPr>
    </w:lvl>
    <w:lvl w:ilvl="4" w:tentative="0">
      <w:start w:val="0"/>
      <w:numFmt w:val="bullet"/>
      <w:lvlText w:val="•"/>
      <w:lvlJc w:val="left"/>
      <w:pPr>
        <w:ind w:left="4498" w:hanging="761"/>
      </w:pPr>
      <w:rPr>
        <w:rFonts w:hint="default"/>
        <w:lang w:val="zh-CN" w:eastAsia="zh-CN" w:bidi="zh-CN"/>
      </w:rPr>
    </w:lvl>
    <w:lvl w:ilvl="5" w:tentative="0">
      <w:start w:val="0"/>
      <w:numFmt w:val="bullet"/>
      <w:lvlText w:val="•"/>
      <w:lvlJc w:val="left"/>
      <w:pPr>
        <w:ind w:left="5173" w:hanging="761"/>
      </w:pPr>
      <w:rPr>
        <w:rFonts w:hint="default"/>
        <w:lang w:val="zh-CN" w:eastAsia="zh-CN" w:bidi="zh-CN"/>
      </w:rPr>
    </w:lvl>
    <w:lvl w:ilvl="6" w:tentative="0">
      <w:start w:val="0"/>
      <w:numFmt w:val="bullet"/>
      <w:lvlText w:val="•"/>
      <w:lvlJc w:val="left"/>
      <w:pPr>
        <w:ind w:left="5847" w:hanging="761"/>
      </w:pPr>
      <w:rPr>
        <w:rFonts w:hint="default"/>
        <w:lang w:val="zh-CN" w:eastAsia="zh-CN" w:bidi="zh-CN"/>
      </w:rPr>
    </w:lvl>
    <w:lvl w:ilvl="7" w:tentative="0">
      <w:start w:val="0"/>
      <w:numFmt w:val="bullet"/>
      <w:lvlText w:val="•"/>
      <w:lvlJc w:val="left"/>
      <w:pPr>
        <w:ind w:left="6522" w:hanging="761"/>
      </w:pPr>
      <w:rPr>
        <w:rFonts w:hint="default"/>
        <w:lang w:val="zh-CN" w:eastAsia="zh-CN" w:bidi="zh-CN"/>
      </w:rPr>
    </w:lvl>
    <w:lvl w:ilvl="8" w:tentative="0">
      <w:start w:val="0"/>
      <w:numFmt w:val="bullet"/>
      <w:lvlText w:val="•"/>
      <w:lvlJc w:val="left"/>
      <w:pPr>
        <w:ind w:left="7196" w:hanging="761"/>
      </w:pPr>
      <w:rPr>
        <w:rFonts w:hint="default"/>
        <w:lang w:val="zh-CN" w:eastAsia="zh-CN" w:bidi="zh-CN"/>
      </w:rPr>
    </w:lvl>
  </w:abstractNum>
  <w:abstractNum w:abstractNumId="3">
    <w:nsid w:val="0053208E"/>
    <w:multiLevelType w:val="multilevel"/>
    <w:tmpl w:val="0053208E"/>
    <w:lvl w:ilvl="0" w:tentative="0">
      <w:start w:val="1"/>
      <w:numFmt w:val="decimal"/>
      <w:lvlText w:val="%1."/>
      <w:lvlJc w:val="left"/>
      <w:pPr>
        <w:ind w:left="1451" w:hanging="211"/>
        <w:jc w:val="left"/>
      </w:pPr>
      <w:rPr>
        <w:rFonts w:hint="default" w:ascii="Times New Roman" w:hAnsi="Times New Roman" w:eastAsia="Times New Roman" w:cs="Times New Roman"/>
        <w:spacing w:val="-2"/>
        <w:w w:val="100"/>
        <w:sz w:val="26"/>
        <w:szCs w:val="26"/>
        <w:lang w:val="zh-CN" w:eastAsia="zh-CN" w:bidi="zh-CN"/>
      </w:rPr>
    </w:lvl>
    <w:lvl w:ilvl="1" w:tentative="0">
      <w:start w:val="0"/>
      <w:numFmt w:val="bullet"/>
      <w:lvlText w:val="•"/>
      <w:lvlJc w:val="left"/>
      <w:pPr>
        <w:ind w:left="2168" w:hanging="211"/>
      </w:pPr>
      <w:rPr>
        <w:rFonts w:hint="default"/>
        <w:lang w:val="zh-CN" w:eastAsia="zh-CN" w:bidi="zh-CN"/>
      </w:rPr>
    </w:lvl>
    <w:lvl w:ilvl="2" w:tentative="0">
      <w:start w:val="0"/>
      <w:numFmt w:val="bullet"/>
      <w:lvlText w:val="•"/>
      <w:lvlJc w:val="left"/>
      <w:pPr>
        <w:ind w:left="2877" w:hanging="211"/>
      </w:pPr>
      <w:rPr>
        <w:rFonts w:hint="default"/>
        <w:lang w:val="zh-CN" w:eastAsia="zh-CN" w:bidi="zh-CN"/>
      </w:rPr>
    </w:lvl>
    <w:lvl w:ilvl="3" w:tentative="0">
      <w:start w:val="0"/>
      <w:numFmt w:val="bullet"/>
      <w:lvlText w:val="•"/>
      <w:lvlJc w:val="left"/>
      <w:pPr>
        <w:ind w:left="3585" w:hanging="211"/>
      </w:pPr>
      <w:rPr>
        <w:rFonts w:hint="default"/>
        <w:lang w:val="zh-CN" w:eastAsia="zh-CN" w:bidi="zh-CN"/>
      </w:rPr>
    </w:lvl>
    <w:lvl w:ilvl="4" w:tentative="0">
      <w:start w:val="0"/>
      <w:numFmt w:val="bullet"/>
      <w:lvlText w:val="•"/>
      <w:lvlJc w:val="left"/>
      <w:pPr>
        <w:ind w:left="4294" w:hanging="211"/>
      </w:pPr>
      <w:rPr>
        <w:rFonts w:hint="default"/>
        <w:lang w:val="zh-CN" w:eastAsia="zh-CN" w:bidi="zh-CN"/>
      </w:rPr>
    </w:lvl>
    <w:lvl w:ilvl="5" w:tentative="0">
      <w:start w:val="0"/>
      <w:numFmt w:val="bullet"/>
      <w:lvlText w:val="•"/>
      <w:lvlJc w:val="left"/>
      <w:pPr>
        <w:ind w:left="5003" w:hanging="211"/>
      </w:pPr>
      <w:rPr>
        <w:rFonts w:hint="default"/>
        <w:lang w:val="zh-CN" w:eastAsia="zh-CN" w:bidi="zh-CN"/>
      </w:rPr>
    </w:lvl>
    <w:lvl w:ilvl="6" w:tentative="0">
      <w:start w:val="0"/>
      <w:numFmt w:val="bullet"/>
      <w:lvlText w:val="•"/>
      <w:lvlJc w:val="left"/>
      <w:pPr>
        <w:ind w:left="5711" w:hanging="211"/>
      </w:pPr>
      <w:rPr>
        <w:rFonts w:hint="default"/>
        <w:lang w:val="zh-CN" w:eastAsia="zh-CN" w:bidi="zh-CN"/>
      </w:rPr>
    </w:lvl>
    <w:lvl w:ilvl="7" w:tentative="0">
      <w:start w:val="0"/>
      <w:numFmt w:val="bullet"/>
      <w:lvlText w:val="•"/>
      <w:lvlJc w:val="left"/>
      <w:pPr>
        <w:ind w:left="6420" w:hanging="211"/>
      </w:pPr>
      <w:rPr>
        <w:rFonts w:hint="default"/>
        <w:lang w:val="zh-CN" w:eastAsia="zh-CN" w:bidi="zh-CN"/>
      </w:rPr>
    </w:lvl>
    <w:lvl w:ilvl="8" w:tentative="0">
      <w:start w:val="0"/>
      <w:numFmt w:val="bullet"/>
      <w:lvlText w:val="•"/>
      <w:lvlJc w:val="left"/>
      <w:pPr>
        <w:ind w:left="7128" w:hanging="211"/>
      </w:pPr>
      <w:rPr>
        <w:rFonts w:hint="default"/>
        <w:lang w:val="zh-CN" w:eastAsia="zh-CN" w:bidi="zh-CN"/>
      </w:rPr>
    </w:lvl>
  </w:abstractNum>
  <w:abstractNum w:abstractNumId="4">
    <w:nsid w:val="59ADCABA"/>
    <w:multiLevelType w:val="multilevel"/>
    <w:tmpl w:val="59ADCABA"/>
    <w:lvl w:ilvl="0" w:tentative="0">
      <w:start w:val="1"/>
      <w:numFmt w:val="decimal"/>
      <w:lvlText w:val="%1."/>
      <w:lvlJc w:val="left"/>
      <w:pPr>
        <w:ind w:left="532" w:hanging="213"/>
        <w:jc w:val="left"/>
      </w:pPr>
      <w:rPr>
        <w:rFonts w:hint="default" w:ascii="Times New Roman" w:hAnsi="Times New Roman" w:eastAsia="Times New Roman" w:cs="Times New Roman"/>
        <w:spacing w:val="-1"/>
        <w:w w:val="100"/>
        <w:sz w:val="26"/>
        <w:szCs w:val="26"/>
        <w:lang w:val="zh-CN" w:eastAsia="zh-CN" w:bidi="zh-CN"/>
      </w:rPr>
    </w:lvl>
    <w:lvl w:ilvl="1" w:tentative="0">
      <w:start w:val="1"/>
      <w:numFmt w:val="decimal"/>
      <w:lvlText w:val="%2."/>
      <w:lvlJc w:val="left"/>
      <w:pPr>
        <w:ind w:left="960" w:hanging="281"/>
        <w:jc w:val="left"/>
      </w:pPr>
      <w:rPr>
        <w:rFonts w:hint="default" w:ascii="Times New Roman" w:hAnsi="Times New Roman" w:eastAsia="Times New Roman" w:cs="Times New Roman"/>
        <w:spacing w:val="0"/>
        <w:w w:val="100"/>
        <w:sz w:val="28"/>
        <w:szCs w:val="28"/>
        <w:lang w:val="zh-CN" w:eastAsia="zh-CN" w:bidi="zh-CN"/>
      </w:rPr>
    </w:lvl>
    <w:lvl w:ilvl="2" w:tentative="0">
      <w:start w:val="1"/>
      <w:numFmt w:val="decimal"/>
      <w:lvlText w:val="%3."/>
      <w:lvlJc w:val="left"/>
      <w:pPr>
        <w:ind w:left="1172" w:hanging="213"/>
        <w:jc w:val="left"/>
      </w:pPr>
      <w:rPr>
        <w:rFonts w:hint="default" w:ascii="Times New Roman" w:hAnsi="Times New Roman" w:eastAsia="Times New Roman" w:cs="Times New Roman"/>
        <w:spacing w:val="-4"/>
        <w:w w:val="100"/>
        <w:sz w:val="26"/>
        <w:szCs w:val="26"/>
        <w:lang w:val="zh-CN" w:eastAsia="zh-CN" w:bidi="zh-CN"/>
      </w:rPr>
    </w:lvl>
    <w:lvl w:ilvl="3" w:tentative="0">
      <w:start w:val="0"/>
      <w:numFmt w:val="bullet"/>
      <w:lvlText w:val="•"/>
      <w:lvlJc w:val="left"/>
      <w:pPr>
        <w:ind w:left="2100" w:hanging="213"/>
      </w:pPr>
      <w:rPr>
        <w:rFonts w:hint="default"/>
        <w:lang w:val="zh-CN" w:eastAsia="zh-CN" w:bidi="zh-CN"/>
      </w:rPr>
    </w:lvl>
    <w:lvl w:ilvl="4" w:tentative="0">
      <w:start w:val="0"/>
      <w:numFmt w:val="bullet"/>
      <w:lvlText w:val="•"/>
      <w:lvlJc w:val="left"/>
      <w:pPr>
        <w:ind w:left="3021" w:hanging="213"/>
      </w:pPr>
      <w:rPr>
        <w:rFonts w:hint="default"/>
        <w:lang w:val="zh-CN" w:eastAsia="zh-CN" w:bidi="zh-CN"/>
      </w:rPr>
    </w:lvl>
    <w:lvl w:ilvl="5" w:tentative="0">
      <w:start w:val="0"/>
      <w:numFmt w:val="bullet"/>
      <w:lvlText w:val="•"/>
      <w:lvlJc w:val="left"/>
      <w:pPr>
        <w:ind w:left="3942" w:hanging="213"/>
      </w:pPr>
      <w:rPr>
        <w:rFonts w:hint="default"/>
        <w:lang w:val="zh-CN" w:eastAsia="zh-CN" w:bidi="zh-CN"/>
      </w:rPr>
    </w:lvl>
    <w:lvl w:ilvl="6" w:tentative="0">
      <w:start w:val="0"/>
      <w:numFmt w:val="bullet"/>
      <w:lvlText w:val="•"/>
      <w:lvlJc w:val="left"/>
      <w:pPr>
        <w:ind w:left="4863" w:hanging="213"/>
      </w:pPr>
      <w:rPr>
        <w:rFonts w:hint="default"/>
        <w:lang w:val="zh-CN" w:eastAsia="zh-CN" w:bidi="zh-CN"/>
      </w:rPr>
    </w:lvl>
    <w:lvl w:ilvl="7" w:tentative="0">
      <w:start w:val="0"/>
      <w:numFmt w:val="bullet"/>
      <w:lvlText w:val="•"/>
      <w:lvlJc w:val="left"/>
      <w:pPr>
        <w:ind w:left="5783" w:hanging="213"/>
      </w:pPr>
      <w:rPr>
        <w:rFonts w:hint="default"/>
        <w:lang w:val="zh-CN" w:eastAsia="zh-CN" w:bidi="zh-CN"/>
      </w:rPr>
    </w:lvl>
    <w:lvl w:ilvl="8" w:tentative="0">
      <w:start w:val="0"/>
      <w:numFmt w:val="bullet"/>
      <w:lvlText w:val="•"/>
      <w:lvlJc w:val="left"/>
      <w:pPr>
        <w:ind w:left="6704" w:hanging="213"/>
      </w:pPr>
      <w:rPr>
        <w:rFonts w:hint="default"/>
        <w:lang w:val="zh-CN" w:eastAsia="zh-CN" w:bidi="zh-CN"/>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925"/>
    <w:rsid w:val="00096463"/>
    <w:rsid w:val="00404561"/>
    <w:rsid w:val="005D44C2"/>
    <w:rsid w:val="006A01C6"/>
    <w:rsid w:val="009843AA"/>
    <w:rsid w:val="00A039F3"/>
    <w:rsid w:val="00DD4F91"/>
    <w:rsid w:val="00EA3925"/>
    <w:rsid w:val="01A1427C"/>
    <w:rsid w:val="0C9B43E2"/>
    <w:rsid w:val="0E555E23"/>
    <w:rsid w:val="14075A1B"/>
    <w:rsid w:val="17A40321"/>
    <w:rsid w:val="20D854BA"/>
    <w:rsid w:val="23DB340A"/>
    <w:rsid w:val="2C2A44EE"/>
    <w:rsid w:val="2F867B53"/>
    <w:rsid w:val="45032868"/>
    <w:rsid w:val="549A0A2C"/>
    <w:rsid w:val="54DE4053"/>
    <w:rsid w:val="5D7A6A07"/>
    <w:rsid w:val="62BE01C5"/>
    <w:rsid w:val="69AE5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paragraph" w:styleId="2">
    <w:name w:val="heading 1"/>
    <w:basedOn w:val="1"/>
    <w:next w:val="1"/>
    <w:qFormat/>
    <w:uiPriority w:val="1"/>
    <w:pPr>
      <w:ind w:left="1533" w:right="825"/>
      <w:jc w:val="center"/>
      <w:outlineLvl w:val="0"/>
    </w:pPr>
    <w:rPr>
      <w:b/>
      <w:bCs/>
      <w:sz w:val="72"/>
      <w:szCs w:val="72"/>
    </w:rPr>
  </w:style>
  <w:style w:type="paragraph" w:styleId="3">
    <w:name w:val="heading 2"/>
    <w:basedOn w:val="1"/>
    <w:next w:val="1"/>
    <w:qFormat/>
    <w:uiPriority w:val="1"/>
    <w:pPr>
      <w:ind w:left="120"/>
      <w:outlineLvl w:val="1"/>
    </w:pPr>
    <w:rPr>
      <w:b/>
      <w:bCs/>
      <w:sz w:val="44"/>
      <w:szCs w:val="44"/>
    </w:rPr>
  </w:style>
  <w:style w:type="paragraph" w:styleId="4">
    <w:name w:val="heading 3"/>
    <w:basedOn w:val="1"/>
    <w:next w:val="1"/>
    <w:qFormat/>
    <w:uiPriority w:val="1"/>
    <w:pPr>
      <w:ind w:left="120"/>
      <w:outlineLvl w:val="2"/>
    </w:pPr>
    <w:rPr>
      <w:rFonts w:ascii="等线 Light" w:hAnsi="等线 Light" w:eastAsia="等线 Light" w:cs="等线 Light"/>
      <w:i/>
      <w:sz w:val="32"/>
      <w:szCs w:val="32"/>
    </w:rPr>
  </w:style>
  <w:style w:type="character" w:default="1" w:styleId="12">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8"/>
      <w:szCs w:val="28"/>
    </w:rPr>
  </w:style>
  <w:style w:type="paragraph" w:styleId="6">
    <w:name w:val="toc 3"/>
    <w:basedOn w:val="1"/>
    <w:next w:val="1"/>
    <w:qFormat/>
    <w:uiPriority w:val="1"/>
    <w:pPr>
      <w:spacing w:before="212"/>
      <w:ind w:left="1240" w:hanging="212"/>
    </w:pPr>
    <w:rPr>
      <w:sz w:val="28"/>
      <w:szCs w:val="28"/>
    </w:rPr>
  </w:style>
  <w:style w:type="paragraph" w:styleId="7">
    <w:name w:val="footer"/>
    <w:basedOn w:val="1"/>
    <w:link w:val="17"/>
    <w:uiPriority w:val="0"/>
    <w:pPr>
      <w:tabs>
        <w:tab w:val="center" w:pos="4153"/>
        <w:tab w:val="right" w:pos="8306"/>
      </w:tabs>
      <w:snapToGrid w:val="0"/>
    </w:pPr>
    <w:rPr>
      <w:sz w:val="18"/>
      <w:szCs w:val="18"/>
    </w:rPr>
  </w:style>
  <w:style w:type="paragraph" w:styleId="8">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1"/>
    <w:pPr>
      <w:spacing w:before="212"/>
      <w:ind w:right="128"/>
      <w:jc w:val="right"/>
    </w:pPr>
    <w:rPr>
      <w:sz w:val="28"/>
      <w:szCs w:val="28"/>
    </w:rPr>
  </w:style>
  <w:style w:type="paragraph" w:styleId="10">
    <w:name w:val="toc 2"/>
    <w:basedOn w:val="1"/>
    <w:next w:val="1"/>
    <w:qFormat/>
    <w:uiPriority w:val="1"/>
    <w:pPr>
      <w:spacing w:before="210"/>
      <w:ind w:left="1451" w:right="127" w:hanging="1452"/>
      <w:jc w:val="right"/>
    </w:pPr>
    <w:rPr>
      <w:b/>
      <w:bCs/>
      <w:i/>
    </w:rPr>
  </w:style>
  <w:style w:type="table" w:customStyle="1" w:styleId="13">
    <w:name w:val="Table Normal"/>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spacing w:before="212"/>
      <w:ind w:left="532" w:hanging="214"/>
    </w:pPr>
  </w:style>
  <w:style w:type="paragraph" w:customStyle="1" w:styleId="15">
    <w:name w:val="Table Paragraph"/>
    <w:basedOn w:val="1"/>
    <w:qFormat/>
    <w:uiPriority w:val="1"/>
  </w:style>
  <w:style w:type="character" w:customStyle="1" w:styleId="16">
    <w:name w:val="页眉 字符"/>
    <w:basedOn w:val="12"/>
    <w:link w:val="8"/>
    <w:qFormat/>
    <w:uiPriority w:val="0"/>
    <w:rPr>
      <w:rFonts w:ascii="宋体" w:hAnsi="宋体" w:eastAsia="宋体" w:cs="宋体"/>
      <w:sz w:val="18"/>
      <w:szCs w:val="18"/>
      <w:lang w:val="zh-CN" w:bidi="zh-CN"/>
    </w:rPr>
  </w:style>
  <w:style w:type="character" w:customStyle="1" w:styleId="17">
    <w:name w:val="页脚 字符"/>
    <w:basedOn w:val="12"/>
    <w:link w:val="7"/>
    <w:uiPriority w:val="0"/>
    <w:rPr>
      <w:rFonts w:ascii="宋体" w:hAnsi="宋体" w:eastAsia="宋体" w:cs="宋体"/>
      <w:sz w:val="18"/>
      <w:szCs w:val="18"/>
      <w:lang w:val="zh-CN" w:bidi="zh-CN"/>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322</Words>
  <Characters>1842</Characters>
  <Lines>15</Lines>
  <Paragraphs>4</Paragraphs>
  <TotalTime>1</TotalTime>
  <ScaleCrop>false</ScaleCrop>
  <LinksUpToDate>false</LinksUpToDate>
  <CharactersWithSpaces>2160</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2020-10-09T06:08:00Z</dcterms:created>
  <dc:creator>wry33</dc:creator>
  <cp:lastModifiedBy>安橙。</cp:lastModifiedBy>
  <dcterms:modified xsi:type="dcterms:W3CDTF">2020-12-03T13:18:53Z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2020-10-07T00:00:00Z</vt:filetime>
  </property>
  <property fmtid="{D5CDD505-2E9C-101B-9397-08002B2CF9AE}" pid="3" name="LastSaved">
    <vt:filetime>2020-10-07T00:00:00Z</vt:filetime>
  </property>
  <property fmtid="{D5CDD505-2E9C-101B-9397-08002B2CF9AE}" pid="4" name="KSOProductBuildVer">
    <vt:lpwstr>2052-11.1.0.9991</vt:lpwstr>
  </property>
</Properties>
</file>